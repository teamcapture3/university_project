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3F45" w:rsidRDefault="00433F45" w:rsidP="004C2CBD">
      <w:pPr>
        <w:spacing w:after="600"/>
        <w:jc w:val="center"/>
        <w:rPr>
          <w:rFonts w:ascii="Times New Roman" w:hAnsi="Times New Roman" w:cs="Times New Roman"/>
          <w:b/>
          <w:sz w:val="24"/>
          <w:szCs w:val="24"/>
          <w:u w:val="single"/>
        </w:rPr>
      </w:pPr>
    </w:p>
    <w:p w:rsidR="00433F45" w:rsidRDefault="00433F45" w:rsidP="004C2CBD">
      <w:pPr>
        <w:spacing w:after="600"/>
        <w:jc w:val="center"/>
        <w:rPr>
          <w:rFonts w:ascii="Times New Roman" w:hAnsi="Times New Roman" w:cs="Times New Roman"/>
          <w:b/>
          <w:sz w:val="24"/>
          <w:szCs w:val="24"/>
          <w:u w:val="single"/>
        </w:rPr>
      </w:pPr>
    </w:p>
    <w:p w:rsidR="00433F45" w:rsidRDefault="00433F45" w:rsidP="004C2CBD">
      <w:pPr>
        <w:spacing w:after="600"/>
        <w:jc w:val="center"/>
        <w:rPr>
          <w:rFonts w:ascii="Times New Roman" w:hAnsi="Times New Roman" w:cs="Times New Roman"/>
          <w:b/>
          <w:sz w:val="24"/>
          <w:szCs w:val="24"/>
          <w:u w:val="single"/>
        </w:rPr>
      </w:pPr>
    </w:p>
    <w:p w:rsidR="00433F45" w:rsidRDefault="00433F45" w:rsidP="004C2CBD">
      <w:pPr>
        <w:spacing w:after="600"/>
        <w:jc w:val="center"/>
        <w:rPr>
          <w:rFonts w:ascii="Times New Roman" w:hAnsi="Times New Roman" w:cs="Times New Roman"/>
          <w:b/>
          <w:sz w:val="24"/>
          <w:szCs w:val="24"/>
          <w:u w:val="single"/>
        </w:rPr>
      </w:pPr>
    </w:p>
    <w:p w:rsidR="00433F45" w:rsidRDefault="00433F45" w:rsidP="004C2CBD">
      <w:pPr>
        <w:spacing w:after="600"/>
        <w:jc w:val="center"/>
        <w:rPr>
          <w:rFonts w:ascii="Times New Roman" w:hAnsi="Times New Roman" w:cs="Times New Roman"/>
          <w:b/>
          <w:sz w:val="24"/>
          <w:szCs w:val="24"/>
          <w:u w:val="single"/>
        </w:rPr>
      </w:pPr>
    </w:p>
    <w:p w:rsidR="00433F45" w:rsidRDefault="00433F45" w:rsidP="004C2CBD">
      <w:pPr>
        <w:spacing w:after="600"/>
        <w:jc w:val="center"/>
        <w:rPr>
          <w:rFonts w:ascii="Times New Roman" w:hAnsi="Times New Roman" w:cs="Times New Roman"/>
          <w:b/>
          <w:sz w:val="24"/>
          <w:szCs w:val="24"/>
          <w:u w:val="single"/>
        </w:rPr>
      </w:pPr>
    </w:p>
    <w:p w:rsidR="00433F45" w:rsidRPr="00825D50" w:rsidRDefault="00433F45" w:rsidP="004C2CBD">
      <w:pPr>
        <w:spacing w:after="600"/>
        <w:jc w:val="center"/>
        <w:rPr>
          <w:rFonts w:ascii="Times New Roman" w:hAnsi="Times New Roman" w:cs="Times New Roman"/>
          <w:b/>
          <w:sz w:val="52"/>
          <w:szCs w:val="52"/>
          <w:u w:val="single"/>
        </w:rPr>
      </w:pPr>
      <w:r w:rsidRPr="00825D50">
        <w:rPr>
          <w:rFonts w:ascii="Times New Roman" w:hAnsi="Times New Roman" w:cs="Times New Roman"/>
          <w:b/>
          <w:sz w:val="52"/>
          <w:szCs w:val="52"/>
          <w:u w:val="single"/>
        </w:rPr>
        <w:t>HOSPITAL MANAGEMENT SYSTEM</w:t>
      </w:r>
    </w:p>
    <w:p w:rsidR="00433F45" w:rsidRDefault="00433F45" w:rsidP="004C2CBD">
      <w:pPr>
        <w:spacing w:after="600"/>
        <w:jc w:val="center"/>
        <w:rPr>
          <w:rFonts w:ascii="Times New Roman" w:hAnsi="Times New Roman" w:cs="Times New Roman"/>
          <w:b/>
          <w:sz w:val="24"/>
          <w:szCs w:val="24"/>
          <w:u w:val="single"/>
        </w:rPr>
      </w:pPr>
    </w:p>
    <w:p w:rsidR="00433F45" w:rsidRDefault="00433F45" w:rsidP="004C2CBD">
      <w:pPr>
        <w:spacing w:after="600"/>
        <w:jc w:val="center"/>
        <w:rPr>
          <w:rFonts w:ascii="Times New Roman" w:hAnsi="Times New Roman" w:cs="Times New Roman"/>
          <w:b/>
          <w:sz w:val="24"/>
          <w:szCs w:val="24"/>
          <w:u w:val="single"/>
        </w:rPr>
      </w:pPr>
    </w:p>
    <w:p w:rsidR="00433F45" w:rsidRDefault="00433F45" w:rsidP="004C2CBD">
      <w:pPr>
        <w:spacing w:after="600"/>
        <w:jc w:val="center"/>
        <w:rPr>
          <w:rFonts w:ascii="Times New Roman" w:hAnsi="Times New Roman" w:cs="Times New Roman"/>
          <w:b/>
          <w:sz w:val="24"/>
          <w:szCs w:val="24"/>
          <w:u w:val="single"/>
        </w:rPr>
      </w:pPr>
    </w:p>
    <w:p w:rsidR="00433F45" w:rsidRDefault="00433F45" w:rsidP="004C2CBD">
      <w:pPr>
        <w:spacing w:after="600"/>
        <w:jc w:val="center"/>
        <w:rPr>
          <w:rFonts w:ascii="Times New Roman" w:hAnsi="Times New Roman" w:cs="Times New Roman"/>
          <w:b/>
          <w:sz w:val="24"/>
          <w:szCs w:val="24"/>
          <w:u w:val="single"/>
        </w:rPr>
      </w:pPr>
    </w:p>
    <w:p w:rsidR="00433F45" w:rsidRDefault="00433F45" w:rsidP="004C2CBD">
      <w:pPr>
        <w:spacing w:after="600"/>
        <w:jc w:val="center"/>
        <w:rPr>
          <w:rFonts w:ascii="Times New Roman" w:hAnsi="Times New Roman" w:cs="Times New Roman"/>
          <w:b/>
          <w:sz w:val="24"/>
          <w:szCs w:val="24"/>
          <w:u w:val="single"/>
        </w:rPr>
      </w:pPr>
    </w:p>
    <w:p w:rsidR="00825D50" w:rsidRDefault="00825D50" w:rsidP="004C2CBD">
      <w:pPr>
        <w:spacing w:after="600"/>
        <w:jc w:val="center"/>
        <w:rPr>
          <w:rFonts w:ascii="Times New Roman" w:hAnsi="Times New Roman" w:cs="Times New Roman"/>
          <w:b/>
          <w:sz w:val="24"/>
          <w:szCs w:val="24"/>
          <w:u w:val="single"/>
        </w:rPr>
      </w:pPr>
    </w:p>
    <w:p w:rsidR="00433F45" w:rsidRDefault="00433F45" w:rsidP="004C2CBD">
      <w:pPr>
        <w:spacing w:after="600"/>
        <w:jc w:val="center"/>
        <w:rPr>
          <w:rFonts w:ascii="Times New Roman" w:hAnsi="Times New Roman" w:cs="Times New Roman"/>
          <w:b/>
          <w:sz w:val="24"/>
          <w:szCs w:val="24"/>
          <w:u w:val="single"/>
        </w:rPr>
      </w:pPr>
    </w:p>
    <w:p w:rsidR="004C2CBD" w:rsidRPr="000419E7" w:rsidRDefault="00934EEE" w:rsidP="004C2CBD">
      <w:pPr>
        <w:spacing w:after="600"/>
        <w:jc w:val="center"/>
        <w:rPr>
          <w:rFonts w:ascii="Times New Roman" w:hAnsi="Times New Roman" w:cs="Times New Roman"/>
          <w:b/>
          <w:sz w:val="24"/>
          <w:szCs w:val="24"/>
          <w:u w:val="single"/>
        </w:rPr>
      </w:pPr>
      <w:r w:rsidRPr="000419E7">
        <w:rPr>
          <w:rFonts w:ascii="Times New Roman" w:hAnsi="Times New Roman" w:cs="Times New Roman"/>
          <w:b/>
          <w:sz w:val="24"/>
          <w:szCs w:val="24"/>
          <w:u w:val="single"/>
        </w:rPr>
        <w:lastRenderedPageBreak/>
        <w:t>INTRODUCTION</w:t>
      </w:r>
    </w:p>
    <w:p w:rsidR="004C2CBD" w:rsidRPr="006022AC" w:rsidRDefault="00934EEE" w:rsidP="00934EEE">
      <w:pPr>
        <w:spacing w:line="360" w:lineRule="auto"/>
        <w:rPr>
          <w:rFonts w:ascii="Times New Roman" w:hAnsi="Times New Roman"/>
        </w:rPr>
      </w:pPr>
      <w:r w:rsidRPr="006022AC">
        <w:rPr>
          <w:rFonts w:ascii="Times New Roman" w:hAnsi="Times New Roman"/>
        </w:rPr>
        <w:t xml:space="preserve">Hospital are the essential part of our lives, providing best medical facilities to people suffering from various </w:t>
      </w:r>
      <w:r w:rsidR="00B0266C" w:rsidRPr="006022AC">
        <w:rPr>
          <w:rFonts w:ascii="Times New Roman" w:hAnsi="Times New Roman"/>
        </w:rPr>
        <w:t>heart diseases</w:t>
      </w:r>
      <w:r w:rsidRPr="006022AC">
        <w:rPr>
          <w:rFonts w:ascii="Times New Roman" w:hAnsi="Times New Roman"/>
        </w:rPr>
        <w:t xml:space="preserve">, </w:t>
      </w:r>
      <w:r w:rsidR="00B0266C" w:rsidRPr="006022AC">
        <w:rPr>
          <w:rFonts w:ascii="Times New Roman" w:hAnsi="Times New Roman"/>
        </w:rPr>
        <w:t>lungs diseases and someone want to do plastic surgery</w:t>
      </w:r>
      <w:r w:rsidRPr="006022AC">
        <w:rPr>
          <w:rFonts w:ascii="Times New Roman" w:hAnsi="Times New Roman"/>
        </w:rPr>
        <w:t xml:space="preserve"> etc. It is necessary for the hospitals to keep track of its day-to-day activities &amp; records of its patients</w:t>
      </w:r>
      <w:r w:rsidR="00583B11" w:rsidRPr="006022AC">
        <w:rPr>
          <w:rFonts w:ascii="Times New Roman" w:hAnsi="Times New Roman"/>
        </w:rPr>
        <w:t xml:space="preserve"> for heart clinic, lungs clinic, plastic surgery</w:t>
      </w:r>
      <w:r w:rsidRPr="006022AC">
        <w:rPr>
          <w:rFonts w:ascii="Times New Roman" w:hAnsi="Times New Roman" w:cs="Times New Roman"/>
          <w:lang w:val="en-IN"/>
        </w:rPr>
        <w:t xml:space="preserve"> </w:t>
      </w:r>
      <w:r w:rsidRPr="006022AC">
        <w:rPr>
          <w:rFonts w:ascii="Times New Roman" w:hAnsi="Times New Roman"/>
        </w:rPr>
        <w:t>that keep the hospital running smoothly &amp; successfully.</w:t>
      </w:r>
    </w:p>
    <w:p w:rsidR="00934EEE" w:rsidRPr="006022AC" w:rsidRDefault="00934EEE" w:rsidP="00934EEE">
      <w:pPr>
        <w:spacing w:line="360" w:lineRule="auto"/>
        <w:rPr>
          <w:rFonts w:ascii="Times New Roman" w:hAnsi="Times New Roman"/>
        </w:rPr>
      </w:pPr>
      <w:r w:rsidRPr="006022AC">
        <w:rPr>
          <w:rFonts w:ascii="Times New Roman" w:hAnsi="Times New Roman"/>
        </w:rPr>
        <w:t>But keeping track of all the activities and their records on paper is very cumbersome and error prone. It also is very inefficient and a time-consuming process Observing the continuous increase in population and number of people visiting the hospital. Recording and maintaining all these records is highly unreliable, inefficient and error-prone. It is also not economically &amp; technically feasible to maintain these records on paper.</w:t>
      </w:r>
    </w:p>
    <w:p w:rsidR="00934EEE" w:rsidRPr="006022AC" w:rsidRDefault="00934EEE" w:rsidP="00934EEE">
      <w:pPr>
        <w:spacing w:line="360" w:lineRule="auto"/>
        <w:rPr>
          <w:rFonts w:ascii="Times New Roman" w:hAnsi="Times New Roman"/>
        </w:rPr>
      </w:pPr>
      <w:r w:rsidRPr="006022AC">
        <w:rPr>
          <w:rFonts w:ascii="Times New Roman" w:hAnsi="Times New Roman"/>
        </w:rPr>
        <w:t>Thus, keeping the working of the manual system as the basis of our project. We have developed an automated version of the manual system, named as “Hospital Management System”. The main aim of our project is to provide a paper-less hospital up to 90%. It also aims at providing low-cost reliable automation of the existing systems. The system also provides excellent security of data at every level of user-system interaction and also provides robust &amp; reliable storage and backup facilities</w:t>
      </w:r>
      <w:r w:rsidR="00AD3E5B" w:rsidRPr="006022AC">
        <w:rPr>
          <w:rFonts w:ascii="Times New Roman" w:hAnsi="Times New Roman"/>
        </w:rPr>
        <w:t>.</w:t>
      </w:r>
      <w:r w:rsidR="00F84168" w:rsidRPr="006022AC">
        <w:rPr>
          <w:color w:val="000000" w:themeColor="text1"/>
          <w:shd w:val="clear" w:color="auto" w:fill="FFFFFF"/>
        </w:rPr>
        <w:t xml:space="preserve"> Hospital Management System (HMS) is a computer system that facilitates managing the functioning of the hospital or any medical set up. This system or software will help in making the whole functioning paperless. </w:t>
      </w:r>
      <w:r w:rsidR="00F84168" w:rsidRPr="006022AC">
        <w:rPr>
          <w:color w:val="000000" w:themeColor="text1"/>
        </w:rPr>
        <w:t xml:space="preserve">It integrates all the information regarding </w:t>
      </w:r>
      <w:r w:rsidR="006022AC" w:rsidRPr="006022AC">
        <w:rPr>
          <w:color w:val="000000" w:themeColor="text1"/>
        </w:rPr>
        <w:t>patients’</w:t>
      </w:r>
      <w:r w:rsidR="00F84168" w:rsidRPr="006022AC">
        <w:rPr>
          <w:color w:val="000000" w:themeColor="text1"/>
        </w:rPr>
        <w:t xml:space="preserve"> details, list of patients etc. into one software</w:t>
      </w:r>
      <w:r w:rsidR="000F44F7" w:rsidRPr="006022AC">
        <w:rPr>
          <w:color w:val="000000" w:themeColor="text1"/>
        </w:rPr>
        <w:t>.</w:t>
      </w:r>
    </w:p>
    <w:p w:rsidR="00F84168" w:rsidRDefault="001B7C00" w:rsidP="00934EEE">
      <w:pPr>
        <w:spacing w:line="360" w:lineRule="auto"/>
        <w:rPr>
          <w:rFonts w:ascii="Times New Roman" w:hAnsi="Times New Roman" w:cs="Times New Roman"/>
          <w:sz w:val="24"/>
          <w:szCs w:val="24"/>
          <w:lang w:val="en-IN"/>
        </w:rPr>
      </w:pPr>
      <w:r w:rsidRPr="00F84168">
        <w:rPr>
          <w:rFonts w:ascii="Times New Roman" w:hAnsi="Times New Roman" w:cs="Times New Roman"/>
          <w:b/>
          <w:sz w:val="24"/>
          <w:szCs w:val="24"/>
          <w:u w:val="single"/>
          <w:lang w:val="en-IN"/>
        </w:rPr>
        <w:t>It uses the concept of following C++ topics</w:t>
      </w:r>
      <w:r w:rsidRPr="001B7C00">
        <w:rPr>
          <w:rFonts w:ascii="Times New Roman" w:hAnsi="Times New Roman" w:cs="Times New Roman"/>
          <w:sz w:val="24"/>
          <w:szCs w:val="24"/>
          <w:lang w:val="en-IN"/>
        </w:rPr>
        <w:t xml:space="preserve">: </w:t>
      </w:r>
    </w:p>
    <w:p w:rsidR="00F84168" w:rsidRPr="00F84168" w:rsidRDefault="00F84168" w:rsidP="00F84168">
      <w:pPr>
        <w:pStyle w:val="ListParagraph"/>
        <w:numPr>
          <w:ilvl w:val="0"/>
          <w:numId w:val="19"/>
        </w:numPr>
        <w:spacing w:line="360" w:lineRule="auto"/>
        <w:rPr>
          <w:rFonts w:ascii="Times New Roman" w:hAnsi="Times New Roman" w:cs="Times New Roman"/>
          <w:sz w:val="24"/>
          <w:szCs w:val="24"/>
          <w:lang w:val="en-IN"/>
        </w:rPr>
      </w:pPr>
      <w:r w:rsidRPr="00F84168">
        <w:rPr>
          <w:rFonts w:ascii="Times New Roman" w:hAnsi="Times New Roman" w:cs="Times New Roman"/>
          <w:sz w:val="24"/>
          <w:szCs w:val="24"/>
          <w:lang w:val="en-IN"/>
        </w:rPr>
        <w:t>Loops</w:t>
      </w:r>
    </w:p>
    <w:p w:rsidR="00F84168" w:rsidRPr="00F84168" w:rsidRDefault="00F84168" w:rsidP="00F84168">
      <w:pPr>
        <w:pStyle w:val="ListParagraph"/>
        <w:numPr>
          <w:ilvl w:val="0"/>
          <w:numId w:val="19"/>
        </w:numPr>
        <w:spacing w:line="360" w:lineRule="auto"/>
        <w:rPr>
          <w:rFonts w:ascii="Times New Roman" w:hAnsi="Times New Roman" w:cs="Times New Roman"/>
          <w:sz w:val="24"/>
          <w:szCs w:val="24"/>
          <w:lang w:val="en-IN"/>
        </w:rPr>
      </w:pPr>
      <w:r w:rsidRPr="00F84168">
        <w:rPr>
          <w:rFonts w:ascii="Times New Roman" w:hAnsi="Times New Roman" w:cs="Times New Roman"/>
          <w:sz w:val="24"/>
          <w:szCs w:val="24"/>
          <w:lang w:val="en-IN"/>
        </w:rPr>
        <w:t>Functions</w:t>
      </w:r>
    </w:p>
    <w:p w:rsidR="00F84168" w:rsidRPr="00F84168" w:rsidRDefault="00F84168" w:rsidP="00F84168">
      <w:pPr>
        <w:pStyle w:val="ListParagraph"/>
        <w:numPr>
          <w:ilvl w:val="0"/>
          <w:numId w:val="19"/>
        </w:numPr>
        <w:spacing w:line="360" w:lineRule="auto"/>
        <w:rPr>
          <w:rFonts w:ascii="Times New Roman" w:hAnsi="Times New Roman" w:cs="Times New Roman"/>
          <w:sz w:val="24"/>
          <w:szCs w:val="24"/>
          <w:lang w:val="en-IN"/>
        </w:rPr>
      </w:pPr>
      <w:r w:rsidRPr="00F84168">
        <w:rPr>
          <w:rFonts w:ascii="Times New Roman" w:hAnsi="Times New Roman" w:cs="Times New Roman"/>
          <w:sz w:val="24"/>
          <w:szCs w:val="24"/>
          <w:lang w:val="en-IN"/>
        </w:rPr>
        <w:t>If Else</w:t>
      </w:r>
    </w:p>
    <w:p w:rsidR="00F84168" w:rsidRPr="00F84168" w:rsidRDefault="00F84168" w:rsidP="00F84168">
      <w:pPr>
        <w:pStyle w:val="ListParagraph"/>
        <w:numPr>
          <w:ilvl w:val="0"/>
          <w:numId w:val="19"/>
        </w:numPr>
        <w:spacing w:line="360" w:lineRule="auto"/>
        <w:rPr>
          <w:rFonts w:ascii="Times New Roman" w:hAnsi="Times New Roman" w:cs="Times New Roman"/>
          <w:sz w:val="24"/>
          <w:szCs w:val="24"/>
          <w:lang w:val="en-IN"/>
        </w:rPr>
      </w:pPr>
      <w:r w:rsidRPr="00F84168">
        <w:rPr>
          <w:rFonts w:ascii="Times New Roman" w:hAnsi="Times New Roman" w:cs="Times New Roman"/>
          <w:sz w:val="24"/>
          <w:szCs w:val="24"/>
          <w:lang w:val="en-IN"/>
        </w:rPr>
        <w:t>Switch</w:t>
      </w:r>
    </w:p>
    <w:p w:rsidR="001B7C00" w:rsidRDefault="00F84168" w:rsidP="00F84168">
      <w:pPr>
        <w:pStyle w:val="ListParagraph"/>
        <w:numPr>
          <w:ilvl w:val="0"/>
          <w:numId w:val="19"/>
        </w:numPr>
        <w:spacing w:line="360" w:lineRule="auto"/>
        <w:rPr>
          <w:rFonts w:ascii="Times New Roman" w:hAnsi="Times New Roman" w:cs="Times New Roman"/>
          <w:sz w:val="24"/>
          <w:szCs w:val="24"/>
          <w:lang w:val="en-IN"/>
        </w:rPr>
      </w:pPr>
      <w:r w:rsidRPr="00F84168">
        <w:rPr>
          <w:rFonts w:ascii="Times New Roman" w:hAnsi="Times New Roman" w:cs="Times New Roman"/>
          <w:sz w:val="24"/>
          <w:szCs w:val="24"/>
          <w:lang w:val="en-IN"/>
        </w:rPr>
        <w:t>Classes</w:t>
      </w:r>
    </w:p>
    <w:p w:rsidR="00D30847" w:rsidRDefault="00D30847" w:rsidP="00D30847">
      <w:pPr>
        <w:spacing w:line="360" w:lineRule="auto"/>
        <w:ind w:left="360"/>
        <w:rPr>
          <w:rFonts w:ascii="Times New Roman" w:hAnsi="Times New Roman" w:cs="Times New Roman"/>
          <w:sz w:val="24"/>
          <w:szCs w:val="24"/>
          <w:lang w:val="en-IN"/>
        </w:rPr>
      </w:pPr>
    </w:p>
    <w:p w:rsidR="00D30847" w:rsidRDefault="00D30847" w:rsidP="00D30847">
      <w:pPr>
        <w:spacing w:line="360" w:lineRule="auto"/>
        <w:ind w:left="360"/>
        <w:rPr>
          <w:rFonts w:ascii="Times New Roman" w:hAnsi="Times New Roman" w:cs="Times New Roman"/>
          <w:sz w:val="24"/>
          <w:szCs w:val="24"/>
          <w:lang w:val="en-IN"/>
        </w:rPr>
      </w:pPr>
    </w:p>
    <w:p w:rsidR="00D30847" w:rsidRDefault="00D30847" w:rsidP="00D30847">
      <w:pPr>
        <w:spacing w:line="360" w:lineRule="auto"/>
        <w:ind w:left="360"/>
        <w:rPr>
          <w:rFonts w:ascii="Times New Roman" w:hAnsi="Times New Roman" w:cs="Times New Roman"/>
          <w:sz w:val="24"/>
          <w:szCs w:val="24"/>
          <w:lang w:val="en-IN"/>
        </w:rPr>
      </w:pPr>
    </w:p>
    <w:p w:rsidR="00D30847" w:rsidRDefault="00D30847" w:rsidP="00D30847">
      <w:pPr>
        <w:tabs>
          <w:tab w:val="left" w:pos="1005"/>
        </w:tabs>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SOFTWARE AND HARDWARE REQUIREMENTS</w:t>
      </w:r>
    </w:p>
    <w:p w:rsidR="00D30847" w:rsidRPr="00C9485E" w:rsidRDefault="00D30847" w:rsidP="00D30847">
      <w:pPr>
        <w:tabs>
          <w:tab w:val="left" w:pos="1005"/>
        </w:tabs>
        <w:spacing w:line="360" w:lineRule="auto"/>
        <w:rPr>
          <w:rFonts w:ascii="Times New Roman" w:hAnsi="Times New Roman"/>
          <w:sz w:val="24"/>
          <w:szCs w:val="24"/>
          <w:lang w:val="en-IN"/>
        </w:rPr>
      </w:pPr>
      <w:r w:rsidRPr="00A932DA">
        <w:rPr>
          <w:rFonts w:ascii="Times New Roman" w:hAnsi="Times New Roman"/>
          <w:b/>
          <w:bCs/>
          <w:sz w:val="24"/>
          <w:szCs w:val="24"/>
          <w:lang w:val="en-IN"/>
        </w:rPr>
        <w:t>Software Requirements</w:t>
      </w:r>
      <w:r>
        <w:rPr>
          <w:rFonts w:ascii="Times New Roman" w:hAnsi="Times New Roman"/>
          <w:b/>
          <w:bCs/>
          <w:sz w:val="24"/>
          <w:szCs w:val="24"/>
          <w:lang w:val="en-IN"/>
        </w:rPr>
        <w:t>:</w:t>
      </w:r>
      <w:r w:rsidRPr="00C9485E">
        <w:rPr>
          <w:rFonts w:ascii="Times New Roman" w:hAnsi="Times New Roman"/>
          <w:bCs/>
          <w:sz w:val="24"/>
          <w:szCs w:val="24"/>
          <w:lang w:val="en-IN"/>
        </w:rPr>
        <w:t xml:space="preserve"> -</w:t>
      </w:r>
    </w:p>
    <w:p w:rsidR="00D30847" w:rsidRPr="00C9485E" w:rsidRDefault="00D30847" w:rsidP="00D30847">
      <w:pPr>
        <w:numPr>
          <w:ilvl w:val="0"/>
          <w:numId w:val="20"/>
        </w:numPr>
        <w:tabs>
          <w:tab w:val="left" w:pos="1005"/>
        </w:tabs>
        <w:spacing w:after="200" w:line="360" w:lineRule="auto"/>
        <w:rPr>
          <w:rFonts w:ascii="Times New Roman" w:hAnsi="Times New Roman"/>
          <w:sz w:val="24"/>
          <w:szCs w:val="24"/>
          <w:lang w:val="en-IN"/>
        </w:rPr>
      </w:pPr>
      <w:r w:rsidRPr="00C9485E">
        <w:rPr>
          <w:rFonts w:ascii="Times New Roman" w:hAnsi="Times New Roman"/>
          <w:sz w:val="24"/>
          <w:szCs w:val="24"/>
          <w:lang w:val="en-IN"/>
        </w:rPr>
        <w:t>Operating System: Windows XP</w:t>
      </w:r>
    </w:p>
    <w:p w:rsidR="00D30847" w:rsidRPr="00C9485E" w:rsidRDefault="00D30847" w:rsidP="00D30847">
      <w:pPr>
        <w:numPr>
          <w:ilvl w:val="0"/>
          <w:numId w:val="20"/>
        </w:numPr>
        <w:tabs>
          <w:tab w:val="left" w:pos="1005"/>
        </w:tabs>
        <w:spacing w:after="200" w:line="360" w:lineRule="auto"/>
        <w:rPr>
          <w:rFonts w:ascii="Times New Roman" w:hAnsi="Times New Roman"/>
          <w:sz w:val="24"/>
          <w:szCs w:val="24"/>
          <w:lang w:val="en-IN"/>
        </w:rPr>
      </w:pPr>
      <w:r w:rsidRPr="00C9485E">
        <w:rPr>
          <w:rFonts w:ascii="Times New Roman" w:hAnsi="Times New Roman"/>
          <w:sz w:val="24"/>
          <w:szCs w:val="24"/>
          <w:lang w:val="en-IN"/>
        </w:rPr>
        <w:t>Programming Language: C</w:t>
      </w:r>
      <w:r>
        <w:rPr>
          <w:rFonts w:ascii="Times New Roman" w:hAnsi="Times New Roman"/>
          <w:sz w:val="24"/>
          <w:szCs w:val="24"/>
          <w:lang w:val="en-IN"/>
        </w:rPr>
        <w:t>++</w:t>
      </w:r>
    </w:p>
    <w:p w:rsidR="00D30847" w:rsidRPr="00C9485E" w:rsidRDefault="00D30847" w:rsidP="00D30847">
      <w:pPr>
        <w:numPr>
          <w:ilvl w:val="0"/>
          <w:numId w:val="20"/>
        </w:numPr>
        <w:tabs>
          <w:tab w:val="left" w:pos="1005"/>
        </w:tabs>
        <w:spacing w:after="200" w:line="360" w:lineRule="auto"/>
        <w:rPr>
          <w:rFonts w:ascii="Times New Roman" w:hAnsi="Times New Roman"/>
          <w:sz w:val="24"/>
          <w:szCs w:val="24"/>
          <w:lang w:val="en-IN"/>
        </w:rPr>
      </w:pPr>
      <w:r w:rsidRPr="00C9485E">
        <w:rPr>
          <w:rFonts w:ascii="Times New Roman" w:hAnsi="Times New Roman"/>
          <w:sz w:val="24"/>
          <w:szCs w:val="24"/>
          <w:lang w:val="en-IN"/>
        </w:rPr>
        <w:t xml:space="preserve">Software Used: </w:t>
      </w:r>
      <w:r>
        <w:rPr>
          <w:rFonts w:ascii="Times New Roman" w:hAnsi="Times New Roman"/>
          <w:sz w:val="24"/>
          <w:szCs w:val="24"/>
          <w:lang w:val="sv-SE"/>
        </w:rPr>
        <w:t>CodeBlocks</w:t>
      </w:r>
      <w:r w:rsidRPr="00C9485E">
        <w:rPr>
          <w:rFonts w:ascii="Times New Roman" w:hAnsi="Times New Roman"/>
          <w:sz w:val="24"/>
          <w:szCs w:val="24"/>
          <w:lang w:val="sv-SE"/>
        </w:rPr>
        <w:t>, MS Word and Notepad++</w:t>
      </w:r>
    </w:p>
    <w:p w:rsidR="00D30847" w:rsidRPr="00C9485E" w:rsidRDefault="00D30847" w:rsidP="00D30847">
      <w:pPr>
        <w:tabs>
          <w:tab w:val="left" w:pos="1005"/>
        </w:tabs>
        <w:spacing w:line="360" w:lineRule="auto"/>
        <w:rPr>
          <w:rFonts w:ascii="Times New Roman" w:hAnsi="Times New Roman"/>
          <w:sz w:val="24"/>
          <w:szCs w:val="24"/>
          <w:lang w:val="en-IN"/>
        </w:rPr>
      </w:pPr>
      <w:r w:rsidRPr="00A932DA">
        <w:rPr>
          <w:rFonts w:ascii="Times New Roman" w:hAnsi="Times New Roman"/>
          <w:b/>
          <w:bCs/>
          <w:sz w:val="24"/>
          <w:szCs w:val="24"/>
          <w:lang w:val="en-IN"/>
        </w:rPr>
        <w:t>Hardware Requirements</w:t>
      </w:r>
      <w:r>
        <w:rPr>
          <w:rFonts w:ascii="Times New Roman" w:hAnsi="Times New Roman"/>
          <w:b/>
          <w:bCs/>
          <w:sz w:val="24"/>
          <w:szCs w:val="24"/>
          <w:lang w:val="en-IN"/>
        </w:rPr>
        <w:t>:</w:t>
      </w:r>
      <w:r w:rsidRPr="00C9485E">
        <w:rPr>
          <w:rFonts w:ascii="Times New Roman" w:hAnsi="Times New Roman"/>
          <w:bCs/>
          <w:sz w:val="24"/>
          <w:szCs w:val="24"/>
          <w:lang w:val="en-IN"/>
        </w:rPr>
        <w:t xml:space="preserve"> -</w:t>
      </w:r>
    </w:p>
    <w:p w:rsidR="00D30847" w:rsidRPr="00C9485E" w:rsidRDefault="00D30847" w:rsidP="00D30847">
      <w:pPr>
        <w:numPr>
          <w:ilvl w:val="0"/>
          <w:numId w:val="21"/>
        </w:numPr>
        <w:tabs>
          <w:tab w:val="left" w:pos="1005"/>
        </w:tabs>
        <w:spacing w:after="200" w:line="360" w:lineRule="auto"/>
        <w:rPr>
          <w:rFonts w:ascii="Times New Roman" w:hAnsi="Times New Roman"/>
          <w:sz w:val="24"/>
          <w:szCs w:val="24"/>
          <w:lang w:val="en-IN"/>
        </w:rPr>
      </w:pPr>
      <w:r w:rsidRPr="00C9485E">
        <w:rPr>
          <w:rFonts w:ascii="Times New Roman" w:hAnsi="Times New Roman"/>
          <w:sz w:val="24"/>
          <w:szCs w:val="24"/>
          <w:lang w:val="en-IN"/>
        </w:rPr>
        <w:t>Pentium-IV (Processor)</w:t>
      </w:r>
    </w:p>
    <w:p w:rsidR="00D30847" w:rsidRPr="00C9485E" w:rsidRDefault="00D30847" w:rsidP="00D30847">
      <w:pPr>
        <w:numPr>
          <w:ilvl w:val="0"/>
          <w:numId w:val="21"/>
        </w:numPr>
        <w:tabs>
          <w:tab w:val="left" w:pos="1005"/>
        </w:tabs>
        <w:spacing w:after="200" w:line="360" w:lineRule="auto"/>
        <w:rPr>
          <w:rFonts w:ascii="Times New Roman" w:hAnsi="Times New Roman"/>
          <w:sz w:val="24"/>
          <w:szCs w:val="24"/>
          <w:lang w:val="en-IN"/>
        </w:rPr>
      </w:pPr>
      <w:r w:rsidRPr="00C9485E">
        <w:rPr>
          <w:rFonts w:ascii="Times New Roman" w:hAnsi="Times New Roman"/>
          <w:sz w:val="24"/>
          <w:szCs w:val="24"/>
          <w:lang w:val="en-IN"/>
        </w:rPr>
        <w:t>256 MB Ram</w:t>
      </w:r>
    </w:p>
    <w:p w:rsidR="00D30847" w:rsidRPr="00C9485E" w:rsidRDefault="00D30847" w:rsidP="00D30847">
      <w:pPr>
        <w:numPr>
          <w:ilvl w:val="0"/>
          <w:numId w:val="21"/>
        </w:numPr>
        <w:tabs>
          <w:tab w:val="left" w:pos="1005"/>
        </w:tabs>
        <w:spacing w:after="200" w:line="360" w:lineRule="auto"/>
        <w:rPr>
          <w:rFonts w:ascii="Times New Roman" w:hAnsi="Times New Roman"/>
          <w:sz w:val="24"/>
          <w:szCs w:val="24"/>
          <w:lang w:val="en-IN"/>
        </w:rPr>
      </w:pPr>
      <w:r w:rsidRPr="00C9485E">
        <w:rPr>
          <w:rFonts w:ascii="Times New Roman" w:hAnsi="Times New Roman"/>
          <w:sz w:val="24"/>
          <w:szCs w:val="24"/>
          <w:lang w:val="en-IN"/>
        </w:rPr>
        <w:t>512 KB Cache Memory</w:t>
      </w:r>
    </w:p>
    <w:p w:rsidR="00D30847" w:rsidRPr="00C9485E" w:rsidRDefault="00D30847" w:rsidP="00D30847">
      <w:pPr>
        <w:numPr>
          <w:ilvl w:val="0"/>
          <w:numId w:val="21"/>
        </w:numPr>
        <w:tabs>
          <w:tab w:val="left" w:pos="1005"/>
        </w:tabs>
        <w:spacing w:after="200" w:line="360" w:lineRule="auto"/>
        <w:rPr>
          <w:rFonts w:ascii="Times New Roman" w:hAnsi="Times New Roman"/>
          <w:sz w:val="24"/>
          <w:szCs w:val="24"/>
          <w:lang w:val="en-IN"/>
        </w:rPr>
      </w:pPr>
      <w:r w:rsidRPr="00C9485E">
        <w:rPr>
          <w:rFonts w:ascii="Times New Roman" w:hAnsi="Times New Roman"/>
          <w:sz w:val="24"/>
          <w:szCs w:val="24"/>
          <w:lang w:val="en-IN"/>
        </w:rPr>
        <w:t>Hard Disk 10 GB</w:t>
      </w:r>
    </w:p>
    <w:p w:rsidR="00D30847" w:rsidRDefault="00D30847" w:rsidP="00D30847">
      <w:pPr>
        <w:spacing w:line="360" w:lineRule="auto"/>
        <w:ind w:left="360"/>
        <w:rPr>
          <w:rFonts w:ascii="Times New Roman" w:hAnsi="Times New Roman" w:cs="Times New Roman"/>
          <w:sz w:val="24"/>
          <w:szCs w:val="24"/>
          <w:lang w:val="en-IN"/>
        </w:rPr>
      </w:pPr>
    </w:p>
    <w:p w:rsidR="00D30847" w:rsidRDefault="00D30847" w:rsidP="00D30847">
      <w:pPr>
        <w:spacing w:line="360" w:lineRule="auto"/>
        <w:ind w:left="360"/>
        <w:rPr>
          <w:rFonts w:ascii="Times New Roman" w:hAnsi="Times New Roman" w:cs="Times New Roman"/>
          <w:sz w:val="24"/>
          <w:szCs w:val="24"/>
          <w:lang w:val="en-IN"/>
        </w:rPr>
      </w:pPr>
    </w:p>
    <w:p w:rsidR="00D30847" w:rsidRDefault="00D30847" w:rsidP="00D30847">
      <w:pPr>
        <w:spacing w:line="360" w:lineRule="auto"/>
        <w:ind w:left="360"/>
        <w:rPr>
          <w:rFonts w:ascii="Times New Roman" w:hAnsi="Times New Roman" w:cs="Times New Roman"/>
          <w:sz w:val="24"/>
          <w:szCs w:val="24"/>
          <w:lang w:val="en-IN"/>
        </w:rPr>
      </w:pPr>
    </w:p>
    <w:p w:rsidR="00D30847" w:rsidRDefault="00D30847" w:rsidP="00D30847">
      <w:pPr>
        <w:spacing w:line="360" w:lineRule="auto"/>
        <w:ind w:left="360"/>
        <w:rPr>
          <w:rFonts w:ascii="Times New Roman" w:hAnsi="Times New Roman" w:cs="Times New Roman"/>
          <w:sz w:val="24"/>
          <w:szCs w:val="24"/>
          <w:lang w:val="en-IN"/>
        </w:rPr>
      </w:pPr>
    </w:p>
    <w:p w:rsidR="00D30847" w:rsidRDefault="00D30847" w:rsidP="00D30847">
      <w:pPr>
        <w:spacing w:line="360" w:lineRule="auto"/>
        <w:ind w:left="360"/>
        <w:rPr>
          <w:rFonts w:ascii="Times New Roman" w:hAnsi="Times New Roman" w:cs="Times New Roman"/>
          <w:sz w:val="24"/>
          <w:szCs w:val="24"/>
          <w:lang w:val="en-IN"/>
        </w:rPr>
      </w:pPr>
    </w:p>
    <w:p w:rsidR="00D30847" w:rsidRDefault="00D30847" w:rsidP="00D30847">
      <w:pPr>
        <w:spacing w:line="360" w:lineRule="auto"/>
        <w:ind w:left="360"/>
        <w:rPr>
          <w:rFonts w:ascii="Times New Roman" w:hAnsi="Times New Roman" w:cs="Times New Roman"/>
          <w:sz w:val="24"/>
          <w:szCs w:val="24"/>
          <w:lang w:val="en-IN"/>
        </w:rPr>
      </w:pPr>
    </w:p>
    <w:p w:rsidR="00D30847" w:rsidRDefault="00D30847" w:rsidP="00D30847">
      <w:pPr>
        <w:spacing w:line="360" w:lineRule="auto"/>
        <w:ind w:left="360"/>
        <w:rPr>
          <w:rFonts w:ascii="Times New Roman" w:hAnsi="Times New Roman" w:cs="Times New Roman"/>
          <w:sz w:val="24"/>
          <w:szCs w:val="24"/>
          <w:lang w:val="en-IN"/>
        </w:rPr>
      </w:pPr>
    </w:p>
    <w:p w:rsidR="00D30847" w:rsidRDefault="00D30847" w:rsidP="00D30847">
      <w:pPr>
        <w:spacing w:line="360" w:lineRule="auto"/>
        <w:ind w:left="360"/>
        <w:rPr>
          <w:rFonts w:ascii="Times New Roman" w:hAnsi="Times New Roman" w:cs="Times New Roman"/>
          <w:sz w:val="24"/>
          <w:szCs w:val="24"/>
          <w:lang w:val="en-IN"/>
        </w:rPr>
      </w:pPr>
    </w:p>
    <w:p w:rsidR="000419E7" w:rsidRDefault="000419E7" w:rsidP="00813FFB">
      <w:pPr>
        <w:ind w:left="3600"/>
        <w:rPr>
          <w:rFonts w:ascii="Times New Roman" w:eastAsia="Times New Roman" w:hAnsi="Times New Roman" w:cs="Times New Roman"/>
          <w:b/>
          <w:color w:val="333333"/>
          <w:sz w:val="24"/>
          <w:szCs w:val="24"/>
          <w:u w:val="single"/>
          <w:lang w:val="en-IN" w:eastAsia="en-IN"/>
        </w:rPr>
      </w:pPr>
    </w:p>
    <w:p w:rsidR="00CE11A9" w:rsidRDefault="00CE11A9" w:rsidP="00813FFB">
      <w:pPr>
        <w:ind w:left="3600"/>
        <w:rPr>
          <w:rFonts w:ascii="Times New Roman" w:eastAsia="Times New Roman" w:hAnsi="Times New Roman" w:cs="Times New Roman"/>
          <w:b/>
          <w:color w:val="333333"/>
          <w:sz w:val="24"/>
          <w:szCs w:val="24"/>
          <w:u w:val="single"/>
          <w:lang w:val="en-IN" w:eastAsia="en-IN"/>
        </w:rPr>
      </w:pPr>
      <w:bookmarkStart w:id="0" w:name="_GoBack"/>
      <w:bookmarkEnd w:id="0"/>
    </w:p>
    <w:p w:rsidR="000419E7" w:rsidRDefault="000419E7" w:rsidP="00813FFB">
      <w:pPr>
        <w:ind w:left="3600"/>
        <w:rPr>
          <w:rFonts w:ascii="Times New Roman" w:eastAsia="Times New Roman" w:hAnsi="Times New Roman" w:cs="Times New Roman"/>
          <w:b/>
          <w:color w:val="333333"/>
          <w:sz w:val="24"/>
          <w:szCs w:val="24"/>
          <w:u w:val="single"/>
          <w:lang w:val="en-IN" w:eastAsia="en-IN"/>
        </w:rPr>
      </w:pPr>
    </w:p>
    <w:p w:rsidR="000419E7" w:rsidRDefault="000419E7" w:rsidP="00813FFB">
      <w:pPr>
        <w:ind w:left="3600"/>
        <w:rPr>
          <w:rFonts w:ascii="Times New Roman" w:eastAsia="Times New Roman" w:hAnsi="Times New Roman" w:cs="Times New Roman"/>
          <w:b/>
          <w:color w:val="333333"/>
          <w:sz w:val="24"/>
          <w:szCs w:val="24"/>
          <w:u w:val="single"/>
          <w:lang w:val="en-IN" w:eastAsia="en-IN"/>
        </w:rPr>
      </w:pPr>
    </w:p>
    <w:p w:rsidR="000419E7" w:rsidRDefault="000419E7" w:rsidP="00813FFB">
      <w:pPr>
        <w:ind w:left="3600"/>
        <w:rPr>
          <w:rFonts w:ascii="Times New Roman" w:eastAsia="Times New Roman" w:hAnsi="Times New Roman" w:cs="Times New Roman"/>
          <w:b/>
          <w:color w:val="333333"/>
          <w:sz w:val="24"/>
          <w:szCs w:val="24"/>
          <w:u w:val="single"/>
          <w:lang w:val="en-IN" w:eastAsia="en-IN"/>
        </w:rPr>
      </w:pPr>
    </w:p>
    <w:p w:rsidR="004C2CBD" w:rsidRPr="00813FFB" w:rsidRDefault="00201F08" w:rsidP="00813FFB">
      <w:pPr>
        <w:ind w:left="3600"/>
        <w:rPr>
          <w:rFonts w:ascii="Courier New" w:eastAsia="Times New Roman" w:hAnsi="Courier New" w:cs="Courier New"/>
          <w:color w:val="333333"/>
          <w:sz w:val="20"/>
          <w:szCs w:val="20"/>
          <w:lang w:val="en-IN" w:eastAsia="en-IN"/>
        </w:rPr>
      </w:pPr>
      <w:r>
        <w:rPr>
          <w:rFonts w:ascii="Times New Roman" w:eastAsia="Times New Roman" w:hAnsi="Times New Roman" w:cs="Times New Roman"/>
          <w:b/>
          <w:color w:val="333333"/>
          <w:sz w:val="24"/>
          <w:szCs w:val="24"/>
          <w:u w:val="single"/>
          <w:lang w:val="en-IN" w:eastAsia="en-IN"/>
        </w:rPr>
        <w:lastRenderedPageBreak/>
        <w:t>SCREEN SHOT</w:t>
      </w:r>
    </w:p>
    <w:p w:rsidR="00785E7C" w:rsidRDefault="00785E7C" w:rsidP="00813FFB">
      <w:pPr>
        <w:pStyle w:val="ListParagraph"/>
        <w:spacing w:after="0" w:line="360" w:lineRule="auto"/>
        <w:ind w:left="0"/>
        <w:rPr>
          <w:rFonts w:ascii="Times New Roman" w:hAnsi="Times New Roman" w:cs="Times New Roman"/>
          <w:b/>
          <w:sz w:val="24"/>
          <w:szCs w:val="24"/>
        </w:rPr>
      </w:pPr>
    </w:p>
    <w:p w:rsidR="00813FFB" w:rsidRDefault="00100597" w:rsidP="00813FFB">
      <w:pPr>
        <w:pStyle w:val="ListParagraph"/>
        <w:spacing w:after="0" w:line="360" w:lineRule="auto"/>
        <w:ind w:left="0"/>
        <w:rPr>
          <w:rFonts w:ascii="Times New Roman" w:hAnsi="Times New Roman" w:cs="Times New Roman"/>
          <w:b/>
          <w:sz w:val="24"/>
          <w:szCs w:val="24"/>
        </w:rPr>
      </w:pPr>
      <w:r>
        <w:rPr>
          <w:rFonts w:ascii="Times New Roman" w:hAnsi="Times New Roman" w:cs="Times New Roman"/>
          <w:b/>
          <w:sz w:val="24"/>
          <w:szCs w:val="24"/>
        </w:rPr>
        <w:t>MAIN</w:t>
      </w:r>
      <w:r w:rsidR="00785E7C">
        <w:rPr>
          <w:rFonts w:ascii="Times New Roman" w:hAnsi="Times New Roman" w:cs="Times New Roman"/>
          <w:b/>
          <w:sz w:val="24"/>
          <w:szCs w:val="24"/>
        </w:rPr>
        <w:t xml:space="preserve"> MENU</w:t>
      </w:r>
    </w:p>
    <w:p w:rsidR="00813FFB" w:rsidRDefault="00785E7C" w:rsidP="00813FFB">
      <w:pPr>
        <w:pStyle w:val="ListParagraph"/>
        <w:spacing w:after="0" w:line="360" w:lineRule="auto"/>
        <w:ind w:left="0"/>
        <w:rPr>
          <w:rFonts w:ascii="Times New Roman" w:hAnsi="Times New Roman" w:cs="Times New Roman"/>
          <w:b/>
          <w:sz w:val="24"/>
          <w:szCs w:val="24"/>
        </w:rPr>
      </w:pPr>
      <w:r>
        <w:rPr>
          <w:noProof/>
        </w:rPr>
        <w:drawing>
          <wp:inline distT="0" distB="0" distL="0" distR="0" wp14:anchorId="4D77B79F" wp14:editId="267AF66A">
            <wp:extent cx="5791200" cy="1638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91200" cy="1638300"/>
                    </a:xfrm>
                    <a:prstGeom prst="rect">
                      <a:avLst/>
                    </a:prstGeom>
                  </pic:spPr>
                </pic:pic>
              </a:graphicData>
            </a:graphic>
          </wp:inline>
        </w:drawing>
      </w:r>
    </w:p>
    <w:p w:rsidR="00813FFB" w:rsidRDefault="00785E7C" w:rsidP="006022AC">
      <w:pPr>
        <w:pStyle w:val="ListParagraph"/>
        <w:spacing w:after="0" w:line="360" w:lineRule="auto"/>
        <w:ind w:left="0"/>
        <w:rPr>
          <w:rFonts w:ascii="Times New Roman" w:hAnsi="Times New Roman" w:cs="Times New Roman"/>
          <w:b/>
          <w:sz w:val="24"/>
          <w:szCs w:val="24"/>
        </w:rPr>
      </w:pPr>
      <w:r>
        <w:rPr>
          <w:rFonts w:ascii="Times New Roman" w:hAnsi="Times New Roman" w:cs="Times New Roman"/>
          <w:b/>
          <w:sz w:val="24"/>
          <w:szCs w:val="24"/>
        </w:rPr>
        <w:t>HEART CLINIC</w:t>
      </w:r>
    </w:p>
    <w:p w:rsidR="00785E7C" w:rsidRDefault="00785E7C" w:rsidP="006022AC">
      <w:pPr>
        <w:pStyle w:val="ListParagraph"/>
        <w:spacing w:after="0" w:line="360" w:lineRule="auto"/>
        <w:ind w:left="0"/>
        <w:rPr>
          <w:rFonts w:ascii="Times New Roman" w:hAnsi="Times New Roman" w:cs="Times New Roman"/>
          <w:b/>
          <w:sz w:val="24"/>
          <w:szCs w:val="24"/>
        </w:rPr>
      </w:pPr>
      <w:r>
        <w:rPr>
          <w:noProof/>
        </w:rPr>
        <w:drawing>
          <wp:inline distT="0" distB="0" distL="0" distR="0" wp14:anchorId="33A5478B" wp14:editId="30A58BE6">
            <wp:extent cx="5857875" cy="1543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57875" cy="1543050"/>
                    </a:xfrm>
                    <a:prstGeom prst="rect">
                      <a:avLst/>
                    </a:prstGeom>
                  </pic:spPr>
                </pic:pic>
              </a:graphicData>
            </a:graphic>
          </wp:inline>
        </w:drawing>
      </w:r>
    </w:p>
    <w:p w:rsidR="00785E7C" w:rsidRDefault="00785E7C" w:rsidP="006022AC">
      <w:pPr>
        <w:pStyle w:val="ListParagraph"/>
        <w:spacing w:after="0" w:line="360" w:lineRule="auto"/>
        <w:ind w:left="0"/>
        <w:rPr>
          <w:rFonts w:ascii="Times New Roman" w:hAnsi="Times New Roman" w:cs="Times New Roman"/>
          <w:b/>
          <w:sz w:val="24"/>
          <w:szCs w:val="24"/>
        </w:rPr>
      </w:pPr>
    </w:p>
    <w:p w:rsidR="00785E7C" w:rsidRDefault="00785E7C" w:rsidP="006022AC">
      <w:pPr>
        <w:pStyle w:val="ListParagraph"/>
        <w:spacing w:after="0" w:line="360" w:lineRule="auto"/>
        <w:ind w:left="0"/>
        <w:rPr>
          <w:rFonts w:ascii="Times New Roman" w:hAnsi="Times New Roman" w:cs="Times New Roman"/>
          <w:b/>
          <w:sz w:val="24"/>
          <w:szCs w:val="24"/>
        </w:rPr>
      </w:pPr>
      <w:r>
        <w:rPr>
          <w:rFonts w:ascii="Times New Roman" w:hAnsi="Times New Roman" w:cs="Times New Roman"/>
          <w:b/>
          <w:sz w:val="24"/>
          <w:szCs w:val="24"/>
        </w:rPr>
        <w:t>ADD NORMAL PATIENT</w:t>
      </w:r>
    </w:p>
    <w:p w:rsidR="00785E7C" w:rsidRDefault="00785E7C" w:rsidP="006022AC">
      <w:pPr>
        <w:pStyle w:val="ListParagraph"/>
        <w:spacing w:after="0" w:line="360" w:lineRule="auto"/>
        <w:ind w:left="0"/>
        <w:rPr>
          <w:rFonts w:ascii="Times New Roman" w:hAnsi="Times New Roman" w:cs="Times New Roman"/>
          <w:b/>
          <w:sz w:val="24"/>
          <w:szCs w:val="24"/>
        </w:rPr>
      </w:pPr>
      <w:r>
        <w:rPr>
          <w:noProof/>
        </w:rPr>
        <w:drawing>
          <wp:inline distT="0" distB="0" distL="0" distR="0" wp14:anchorId="3A56078D" wp14:editId="3D78AAA0">
            <wp:extent cx="5943600" cy="1546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2696"/>
                    <a:stretch/>
                  </pic:blipFill>
                  <pic:spPr bwMode="auto">
                    <a:xfrm>
                      <a:off x="0" y="0"/>
                      <a:ext cx="5943600" cy="1546860"/>
                    </a:xfrm>
                    <a:prstGeom prst="rect">
                      <a:avLst/>
                    </a:prstGeom>
                    <a:ln>
                      <a:noFill/>
                    </a:ln>
                    <a:extLst>
                      <a:ext uri="{53640926-AAD7-44D8-BBD7-CCE9431645EC}">
                        <a14:shadowObscured xmlns:a14="http://schemas.microsoft.com/office/drawing/2010/main"/>
                      </a:ext>
                    </a:extLst>
                  </pic:spPr>
                </pic:pic>
              </a:graphicData>
            </a:graphic>
          </wp:inline>
        </w:drawing>
      </w:r>
    </w:p>
    <w:p w:rsidR="00CD3469" w:rsidRDefault="00CD3469" w:rsidP="00CD3469">
      <w:pPr>
        <w:pStyle w:val="ListParagraph"/>
        <w:spacing w:after="0" w:line="360" w:lineRule="auto"/>
        <w:ind w:left="0"/>
        <w:rPr>
          <w:rFonts w:ascii="Times New Roman" w:hAnsi="Times New Roman" w:cs="Times New Roman"/>
          <w:b/>
          <w:sz w:val="24"/>
          <w:szCs w:val="24"/>
        </w:rPr>
      </w:pPr>
    </w:p>
    <w:p w:rsidR="00CD3469" w:rsidRDefault="00CD3469" w:rsidP="00CD3469">
      <w:pPr>
        <w:pStyle w:val="ListParagraph"/>
        <w:spacing w:after="0" w:line="360" w:lineRule="auto"/>
        <w:ind w:left="0"/>
        <w:rPr>
          <w:rFonts w:ascii="Times New Roman" w:hAnsi="Times New Roman" w:cs="Times New Roman"/>
          <w:b/>
          <w:sz w:val="24"/>
          <w:szCs w:val="24"/>
        </w:rPr>
      </w:pPr>
    </w:p>
    <w:p w:rsidR="00CD3469" w:rsidRDefault="00CD3469" w:rsidP="00CD3469">
      <w:pPr>
        <w:pStyle w:val="ListParagraph"/>
        <w:spacing w:after="0" w:line="360" w:lineRule="auto"/>
        <w:ind w:left="0"/>
        <w:rPr>
          <w:rFonts w:ascii="Times New Roman" w:hAnsi="Times New Roman" w:cs="Times New Roman"/>
          <w:b/>
          <w:sz w:val="24"/>
          <w:szCs w:val="24"/>
        </w:rPr>
      </w:pPr>
    </w:p>
    <w:p w:rsidR="00CD3469" w:rsidRDefault="00CD3469" w:rsidP="00CD3469">
      <w:pPr>
        <w:pStyle w:val="ListParagraph"/>
        <w:spacing w:after="0" w:line="360" w:lineRule="auto"/>
        <w:ind w:left="0"/>
        <w:rPr>
          <w:rFonts w:ascii="Times New Roman" w:hAnsi="Times New Roman" w:cs="Times New Roman"/>
          <w:b/>
          <w:sz w:val="24"/>
          <w:szCs w:val="24"/>
        </w:rPr>
      </w:pPr>
    </w:p>
    <w:p w:rsidR="00CD3469" w:rsidRDefault="00CD3469" w:rsidP="00CD3469">
      <w:pPr>
        <w:pStyle w:val="ListParagraph"/>
        <w:spacing w:after="0" w:line="360" w:lineRule="auto"/>
        <w:ind w:left="0"/>
        <w:rPr>
          <w:rFonts w:ascii="Times New Roman" w:hAnsi="Times New Roman" w:cs="Times New Roman"/>
          <w:b/>
          <w:sz w:val="24"/>
          <w:szCs w:val="24"/>
        </w:rPr>
      </w:pPr>
    </w:p>
    <w:p w:rsidR="00CD3469" w:rsidRDefault="00CD3469" w:rsidP="00CD3469">
      <w:pPr>
        <w:pStyle w:val="ListParagraph"/>
        <w:spacing w:after="0" w:line="360" w:lineRule="auto"/>
        <w:ind w:left="0"/>
        <w:rPr>
          <w:rFonts w:ascii="Times New Roman" w:hAnsi="Times New Roman" w:cs="Times New Roman"/>
          <w:b/>
          <w:sz w:val="24"/>
          <w:szCs w:val="24"/>
        </w:rPr>
      </w:pPr>
    </w:p>
    <w:p w:rsidR="00CD3469" w:rsidRDefault="00785E7C" w:rsidP="00CD3469">
      <w:pPr>
        <w:pStyle w:val="ListParagraph"/>
        <w:spacing w:after="0" w:line="360" w:lineRule="auto"/>
        <w:ind w:left="0"/>
        <w:rPr>
          <w:rFonts w:ascii="Times New Roman" w:hAnsi="Times New Roman" w:cs="Times New Roman"/>
          <w:b/>
          <w:sz w:val="24"/>
          <w:szCs w:val="24"/>
        </w:rPr>
      </w:pPr>
      <w:r>
        <w:rPr>
          <w:rFonts w:ascii="Times New Roman" w:hAnsi="Times New Roman" w:cs="Times New Roman"/>
          <w:b/>
          <w:sz w:val="24"/>
          <w:szCs w:val="24"/>
        </w:rPr>
        <w:lastRenderedPageBreak/>
        <w:t>ADD CRITICALLY ILL PATIENT</w:t>
      </w:r>
    </w:p>
    <w:p w:rsidR="00CD3469" w:rsidRDefault="00CD3469" w:rsidP="00CD3469">
      <w:pPr>
        <w:pStyle w:val="ListParagraph"/>
        <w:spacing w:after="0" w:line="360" w:lineRule="auto"/>
        <w:ind w:left="0"/>
        <w:rPr>
          <w:rFonts w:ascii="Times New Roman" w:hAnsi="Times New Roman" w:cs="Times New Roman"/>
          <w:b/>
          <w:sz w:val="24"/>
          <w:szCs w:val="24"/>
        </w:rPr>
      </w:pPr>
      <w:r>
        <w:rPr>
          <w:noProof/>
        </w:rPr>
        <w:drawing>
          <wp:inline distT="0" distB="0" distL="0" distR="0" wp14:anchorId="198A7608" wp14:editId="549E818B">
            <wp:extent cx="3905250" cy="1714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05250" cy="1714500"/>
                    </a:xfrm>
                    <a:prstGeom prst="rect">
                      <a:avLst/>
                    </a:prstGeom>
                  </pic:spPr>
                </pic:pic>
              </a:graphicData>
            </a:graphic>
          </wp:inline>
        </w:drawing>
      </w:r>
    </w:p>
    <w:p w:rsidR="00CD3469" w:rsidRDefault="00785E7C" w:rsidP="00CD3469">
      <w:pPr>
        <w:pStyle w:val="ListParagraph"/>
        <w:spacing w:after="0" w:line="360" w:lineRule="auto"/>
        <w:ind w:left="0"/>
        <w:rPr>
          <w:rFonts w:ascii="Times New Roman" w:hAnsi="Times New Roman" w:cs="Times New Roman"/>
          <w:b/>
          <w:sz w:val="24"/>
          <w:szCs w:val="24"/>
        </w:rPr>
      </w:pPr>
      <w:r>
        <w:rPr>
          <w:rFonts w:ascii="Times New Roman" w:hAnsi="Times New Roman" w:cs="Times New Roman"/>
          <w:b/>
          <w:sz w:val="24"/>
          <w:szCs w:val="24"/>
        </w:rPr>
        <w:t>TAKE OUT PATIENT FOR OPERATION</w:t>
      </w:r>
    </w:p>
    <w:p w:rsidR="00785E7C" w:rsidRDefault="00CD3469" w:rsidP="00CD3469">
      <w:pPr>
        <w:pStyle w:val="ListParagraph"/>
        <w:spacing w:after="0" w:line="360" w:lineRule="auto"/>
        <w:ind w:left="0"/>
        <w:rPr>
          <w:rFonts w:ascii="Times New Roman" w:hAnsi="Times New Roman" w:cs="Times New Roman"/>
          <w:b/>
          <w:sz w:val="24"/>
          <w:szCs w:val="24"/>
        </w:rPr>
      </w:pPr>
      <w:r>
        <w:rPr>
          <w:noProof/>
        </w:rPr>
        <w:drawing>
          <wp:inline distT="0" distB="0" distL="0" distR="0" wp14:anchorId="021B3E81" wp14:editId="4C8FD216">
            <wp:extent cx="2409825" cy="1057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9825" cy="1057275"/>
                    </a:xfrm>
                    <a:prstGeom prst="rect">
                      <a:avLst/>
                    </a:prstGeom>
                  </pic:spPr>
                </pic:pic>
              </a:graphicData>
            </a:graphic>
          </wp:inline>
        </w:drawing>
      </w:r>
      <w:r>
        <w:rPr>
          <w:rFonts w:ascii="Times New Roman" w:hAnsi="Times New Roman" w:cs="Times New Roman"/>
          <w:b/>
          <w:sz w:val="24"/>
          <w:szCs w:val="24"/>
        </w:rPr>
        <w:tab/>
      </w:r>
    </w:p>
    <w:p w:rsidR="00CD3469" w:rsidRDefault="00CD3469" w:rsidP="00CD3469">
      <w:pPr>
        <w:pStyle w:val="ListParagraph"/>
        <w:spacing w:after="0" w:line="360" w:lineRule="auto"/>
        <w:ind w:left="0"/>
        <w:rPr>
          <w:rFonts w:ascii="Times New Roman" w:hAnsi="Times New Roman" w:cs="Times New Roman"/>
          <w:b/>
          <w:sz w:val="24"/>
          <w:szCs w:val="24"/>
        </w:rPr>
      </w:pPr>
      <w:r>
        <w:rPr>
          <w:noProof/>
        </w:rPr>
        <w:drawing>
          <wp:anchor distT="0" distB="0" distL="114300" distR="114300" simplePos="0" relativeHeight="251658240" behindDoc="0" locked="0" layoutInCell="1" allowOverlap="1" wp14:anchorId="30A6346A">
            <wp:simplePos x="914400" y="4391025"/>
            <wp:positionH relativeFrom="column">
              <wp:align>left</wp:align>
            </wp:positionH>
            <wp:positionV relativeFrom="paragraph">
              <wp:align>top</wp:align>
            </wp:positionV>
            <wp:extent cx="2305050" cy="9144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05050" cy="914400"/>
                    </a:xfrm>
                    <a:prstGeom prst="rect">
                      <a:avLst/>
                    </a:prstGeom>
                  </pic:spPr>
                </pic:pic>
              </a:graphicData>
            </a:graphic>
          </wp:anchor>
        </w:drawing>
      </w:r>
      <w:r>
        <w:rPr>
          <w:rFonts w:ascii="Times New Roman" w:hAnsi="Times New Roman" w:cs="Times New Roman"/>
          <w:b/>
          <w:sz w:val="24"/>
          <w:szCs w:val="24"/>
        </w:rPr>
        <w:br w:type="textWrapping" w:clear="all"/>
      </w:r>
    </w:p>
    <w:p w:rsidR="00785E7C" w:rsidRDefault="00785E7C" w:rsidP="00785E7C">
      <w:pPr>
        <w:pStyle w:val="ListParagraph"/>
        <w:spacing w:after="0" w:line="360" w:lineRule="auto"/>
        <w:ind w:left="0"/>
        <w:rPr>
          <w:rFonts w:ascii="Times New Roman" w:hAnsi="Times New Roman" w:cs="Times New Roman"/>
          <w:b/>
          <w:sz w:val="24"/>
          <w:szCs w:val="24"/>
        </w:rPr>
      </w:pPr>
      <w:r>
        <w:rPr>
          <w:rFonts w:ascii="Times New Roman" w:hAnsi="Times New Roman" w:cs="Times New Roman"/>
          <w:b/>
          <w:sz w:val="24"/>
          <w:szCs w:val="24"/>
        </w:rPr>
        <w:t>REMOVE DEAD PATIENT FROM QUEUE</w:t>
      </w:r>
    </w:p>
    <w:p w:rsidR="00CD3469" w:rsidRDefault="008E04D0" w:rsidP="00785E7C">
      <w:pPr>
        <w:pStyle w:val="ListParagraph"/>
        <w:spacing w:after="0" w:line="360" w:lineRule="auto"/>
        <w:ind w:left="0"/>
        <w:rPr>
          <w:rFonts w:ascii="Times New Roman" w:hAnsi="Times New Roman" w:cs="Times New Roman"/>
          <w:b/>
          <w:sz w:val="24"/>
          <w:szCs w:val="24"/>
        </w:rPr>
      </w:pPr>
      <w:r>
        <w:rPr>
          <w:noProof/>
        </w:rPr>
        <w:drawing>
          <wp:inline distT="0" distB="0" distL="0" distR="0" wp14:anchorId="09A9C51B" wp14:editId="19E7D97C">
            <wp:extent cx="4010025" cy="1771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0025" cy="1771650"/>
                    </a:xfrm>
                    <a:prstGeom prst="rect">
                      <a:avLst/>
                    </a:prstGeom>
                  </pic:spPr>
                </pic:pic>
              </a:graphicData>
            </a:graphic>
          </wp:inline>
        </w:drawing>
      </w:r>
    </w:p>
    <w:p w:rsidR="00CD3469" w:rsidRDefault="00CD3469" w:rsidP="00785E7C">
      <w:pPr>
        <w:pStyle w:val="ListParagraph"/>
        <w:spacing w:after="0" w:line="360" w:lineRule="auto"/>
        <w:ind w:left="0"/>
        <w:rPr>
          <w:rFonts w:ascii="Times New Roman" w:hAnsi="Times New Roman" w:cs="Times New Roman"/>
          <w:b/>
          <w:sz w:val="24"/>
          <w:szCs w:val="24"/>
        </w:rPr>
      </w:pPr>
    </w:p>
    <w:p w:rsidR="00785E7C" w:rsidRDefault="00785E7C" w:rsidP="00785E7C">
      <w:pPr>
        <w:pStyle w:val="ListParagraph"/>
        <w:spacing w:after="0" w:line="360" w:lineRule="auto"/>
        <w:ind w:left="0"/>
        <w:rPr>
          <w:rFonts w:ascii="Times New Roman" w:hAnsi="Times New Roman" w:cs="Times New Roman"/>
          <w:b/>
          <w:sz w:val="24"/>
          <w:szCs w:val="24"/>
        </w:rPr>
      </w:pPr>
      <w:r>
        <w:rPr>
          <w:rFonts w:ascii="Times New Roman" w:hAnsi="Times New Roman" w:cs="Times New Roman"/>
          <w:b/>
          <w:sz w:val="24"/>
          <w:szCs w:val="24"/>
        </w:rPr>
        <w:t>LIST QUEUE</w:t>
      </w:r>
    </w:p>
    <w:p w:rsidR="002C3941" w:rsidRDefault="00CD3469" w:rsidP="00785E7C">
      <w:pPr>
        <w:pStyle w:val="ListParagraph"/>
        <w:spacing w:after="0" w:line="360" w:lineRule="auto"/>
        <w:ind w:left="0"/>
        <w:rPr>
          <w:rFonts w:ascii="Times New Roman" w:hAnsi="Times New Roman" w:cs="Times New Roman"/>
          <w:b/>
          <w:sz w:val="24"/>
          <w:szCs w:val="24"/>
        </w:rPr>
      </w:pPr>
      <w:r>
        <w:rPr>
          <w:noProof/>
        </w:rPr>
        <w:drawing>
          <wp:inline distT="0" distB="0" distL="0" distR="0" wp14:anchorId="18EF3185" wp14:editId="12FA419F">
            <wp:extent cx="1790700" cy="733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90700" cy="733425"/>
                    </a:xfrm>
                    <a:prstGeom prst="rect">
                      <a:avLst/>
                    </a:prstGeom>
                  </pic:spPr>
                </pic:pic>
              </a:graphicData>
            </a:graphic>
          </wp:inline>
        </w:drawing>
      </w:r>
    </w:p>
    <w:p w:rsidR="00785E7C" w:rsidRDefault="00B63B2D" w:rsidP="00785E7C">
      <w:pPr>
        <w:pStyle w:val="ListParagraph"/>
        <w:spacing w:after="0" w:line="360" w:lineRule="auto"/>
        <w:ind w:left="0"/>
        <w:rPr>
          <w:rFonts w:ascii="Times New Roman" w:hAnsi="Times New Roman" w:cs="Times New Roman"/>
          <w:b/>
          <w:sz w:val="24"/>
          <w:szCs w:val="24"/>
        </w:rPr>
      </w:pPr>
      <w:r>
        <w:rPr>
          <w:rFonts w:ascii="Times New Roman" w:hAnsi="Times New Roman" w:cs="Times New Roman"/>
          <w:b/>
          <w:sz w:val="24"/>
          <w:szCs w:val="24"/>
        </w:rPr>
        <w:lastRenderedPageBreak/>
        <w:t>LUNGS CLINIC</w:t>
      </w:r>
    </w:p>
    <w:p w:rsidR="00B63B2D" w:rsidRDefault="00B63B2D" w:rsidP="00785E7C">
      <w:pPr>
        <w:pStyle w:val="ListParagraph"/>
        <w:spacing w:after="0" w:line="360" w:lineRule="auto"/>
        <w:ind w:left="0"/>
        <w:rPr>
          <w:rFonts w:ascii="Times New Roman" w:hAnsi="Times New Roman" w:cs="Times New Roman"/>
          <w:b/>
          <w:sz w:val="24"/>
          <w:szCs w:val="24"/>
        </w:rPr>
      </w:pPr>
      <w:r>
        <w:rPr>
          <w:noProof/>
        </w:rPr>
        <w:drawing>
          <wp:inline distT="0" distB="0" distL="0" distR="0" wp14:anchorId="471DF214" wp14:editId="611DB362">
            <wp:extent cx="5943600" cy="11969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196975"/>
                    </a:xfrm>
                    <a:prstGeom prst="rect">
                      <a:avLst/>
                    </a:prstGeom>
                  </pic:spPr>
                </pic:pic>
              </a:graphicData>
            </a:graphic>
          </wp:inline>
        </w:drawing>
      </w:r>
    </w:p>
    <w:p w:rsidR="00B63B2D" w:rsidRDefault="00B63B2D" w:rsidP="00B63B2D">
      <w:pPr>
        <w:pStyle w:val="ListParagraph"/>
        <w:spacing w:after="0" w:line="360" w:lineRule="auto"/>
        <w:ind w:left="0"/>
        <w:rPr>
          <w:rFonts w:ascii="Times New Roman" w:hAnsi="Times New Roman" w:cs="Times New Roman"/>
          <w:b/>
          <w:sz w:val="24"/>
          <w:szCs w:val="24"/>
        </w:rPr>
      </w:pPr>
      <w:r>
        <w:rPr>
          <w:rFonts w:ascii="Times New Roman" w:hAnsi="Times New Roman" w:cs="Times New Roman"/>
          <w:b/>
          <w:sz w:val="24"/>
          <w:szCs w:val="24"/>
        </w:rPr>
        <w:t>ADD NORMAL PATIENT</w:t>
      </w:r>
    </w:p>
    <w:p w:rsidR="00B63B2D" w:rsidRDefault="00B63B2D" w:rsidP="00B63B2D">
      <w:pPr>
        <w:pStyle w:val="ListParagraph"/>
        <w:spacing w:after="0" w:line="360" w:lineRule="auto"/>
        <w:ind w:left="0"/>
        <w:rPr>
          <w:rFonts w:ascii="Times New Roman" w:hAnsi="Times New Roman" w:cs="Times New Roman"/>
          <w:b/>
          <w:sz w:val="24"/>
          <w:szCs w:val="24"/>
        </w:rPr>
      </w:pPr>
      <w:r>
        <w:rPr>
          <w:noProof/>
        </w:rPr>
        <w:drawing>
          <wp:inline distT="0" distB="0" distL="0" distR="0" wp14:anchorId="2A16AF5B" wp14:editId="4351F8BF">
            <wp:extent cx="5943600" cy="15468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2696"/>
                    <a:stretch/>
                  </pic:blipFill>
                  <pic:spPr bwMode="auto">
                    <a:xfrm>
                      <a:off x="0" y="0"/>
                      <a:ext cx="5943600" cy="1546860"/>
                    </a:xfrm>
                    <a:prstGeom prst="rect">
                      <a:avLst/>
                    </a:prstGeom>
                    <a:ln>
                      <a:noFill/>
                    </a:ln>
                    <a:extLst>
                      <a:ext uri="{53640926-AAD7-44D8-BBD7-CCE9431645EC}">
                        <a14:shadowObscured xmlns:a14="http://schemas.microsoft.com/office/drawing/2010/main"/>
                      </a:ext>
                    </a:extLst>
                  </pic:spPr>
                </pic:pic>
              </a:graphicData>
            </a:graphic>
          </wp:inline>
        </w:drawing>
      </w:r>
    </w:p>
    <w:p w:rsidR="00B63B2D" w:rsidRDefault="00B63B2D" w:rsidP="00B63B2D">
      <w:pPr>
        <w:pStyle w:val="ListParagraph"/>
        <w:spacing w:after="0" w:line="360" w:lineRule="auto"/>
        <w:ind w:left="0"/>
        <w:rPr>
          <w:rFonts w:ascii="Times New Roman" w:hAnsi="Times New Roman" w:cs="Times New Roman"/>
          <w:b/>
          <w:sz w:val="24"/>
          <w:szCs w:val="24"/>
        </w:rPr>
      </w:pPr>
      <w:r>
        <w:rPr>
          <w:rFonts w:ascii="Times New Roman" w:hAnsi="Times New Roman" w:cs="Times New Roman"/>
          <w:b/>
          <w:sz w:val="24"/>
          <w:szCs w:val="24"/>
        </w:rPr>
        <w:t>ADD CRITICALLY ILL PATIENT</w:t>
      </w:r>
    </w:p>
    <w:p w:rsidR="00B63B2D" w:rsidRDefault="00B63B2D" w:rsidP="00B63B2D">
      <w:pPr>
        <w:pStyle w:val="ListParagraph"/>
        <w:spacing w:after="0" w:line="360" w:lineRule="auto"/>
        <w:ind w:left="0"/>
        <w:rPr>
          <w:rFonts w:ascii="Times New Roman" w:hAnsi="Times New Roman" w:cs="Times New Roman"/>
          <w:b/>
          <w:sz w:val="24"/>
          <w:szCs w:val="24"/>
        </w:rPr>
      </w:pPr>
      <w:r>
        <w:rPr>
          <w:noProof/>
        </w:rPr>
        <w:drawing>
          <wp:inline distT="0" distB="0" distL="0" distR="0" wp14:anchorId="3AC08430" wp14:editId="069C0640">
            <wp:extent cx="3905250" cy="1714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05250" cy="1714500"/>
                    </a:xfrm>
                    <a:prstGeom prst="rect">
                      <a:avLst/>
                    </a:prstGeom>
                  </pic:spPr>
                </pic:pic>
              </a:graphicData>
            </a:graphic>
          </wp:inline>
        </w:drawing>
      </w:r>
    </w:p>
    <w:p w:rsidR="00B63B2D" w:rsidRDefault="00B63B2D" w:rsidP="00B63B2D">
      <w:pPr>
        <w:pStyle w:val="ListParagraph"/>
        <w:spacing w:after="0" w:line="360" w:lineRule="auto"/>
        <w:ind w:left="0"/>
        <w:rPr>
          <w:rFonts w:ascii="Times New Roman" w:hAnsi="Times New Roman" w:cs="Times New Roman"/>
          <w:b/>
          <w:sz w:val="24"/>
          <w:szCs w:val="24"/>
        </w:rPr>
      </w:pPr>
      <w:r>
        <w:rPr>
          <w:rFonts w:ascii="Times New Roman" w:hAnsi="Times New Roman" w:cs="Times New Roman"/>
          <w:b/>
          <w:sz w:val="24"/>
          <w:szCs w:val="24"/>
        </w:rPr>
        <w:t>TAKE OUT PATIENT FOR OPERATION</w:t>
      </w:r>
    </w:p>
    <w:p w:rsidR="00B63B2D" w:rsidRDefault="00B63B2D" w:rsidP="00B63B2D">
      <w:pPr>
        <w:pStyle w:val="ListParagraph"/>
        <w:spacing w:after="0" w:line="360" w:lineRule="auto"/>
        <w:ind w:left="0"/>
        <w:rPr>
          <w:rFonts w:ascii="Times New Roman" w:hAnsi="Times New Roman" w:cs="Times New Roman"/>
          <w:b/>
          <w:sz w:val="24"/>
          <w:szCs w:val="24"/>
        </w:rPr>
      </w:pPr>
      <w:r>
        <w:rPr>
          <w:noProof/>
        </w:rPr>
        <w:drawing>
          <wp:inline distT="0" distB="0" distL="0" distR="0" wp14:anchorId="2AA86C70" wp14:editId="1A54DE74">
            <wp:extent cx="2409825" cy="10572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9825" cy="1057275"/>
                    </a:xfrm>
                    <a:prstGeom prst="rect">
                      <a:avLst/>
                    </a:prstGeom>
                  </pic:spPr>
                </pic:pic>
              </a:graphicData>
            </a:graphic>
          </wp:inline>
        </w:drawing>
      </w:r>
      <w:r>
        <w:rPr>
          <w:rFonts w:ascii="Times New Roman" w:hAnsi="Times New Roman" w:cs="Times New Roman"/>
          <w:b/>
          <w:sz w:val="24"/>
          <w:szCs w:val="24"/>
        </w:rPr>
        <w:tab/>
      </w:r>
    </w:p>
    <w:p w:rsidR="002C3941" w:rsidRDefault="00B63B2D" w:rsidP="00B63B2D">
      <w:pPr>
        <w:pStyle w:val="ListParagraph"/>
        <w:spacing w:after="0" w:line="360" w:lineRule="auto"/>
        <w:ind w:left="0"/>
        <w:rPr>
          <w:rFonts w:ascii="Times New Roman" w:hAnsi="Times New Roman" w:cs="Times New Roman"/>
          <w:b/>
          <w:sz w:val="24"/>
          <w:szCs w:val="24"/>
        </w:rPr>
      </w:pPr>
      <w:r>
        <w:rPr>
          <w:noProof/>
        </w:rPr>
        <w:drawing>
          <wp:anchor distT="0" distB="0" distL="114300" distR="114300" simplePos="0" relativeHeight="251660288" behindDoc="0" locked="0" layoutInCell="1" allowOverlap="1" wp14:anchorId="44E6D2D8" wp14:editId="663385FA">
            <wp:simplePos x="914400" y="4391025"/>
            <wp:positionH relativeFrom="column">
              <wp:align>left</wp:align>
            </wp:positionH>
            <wp:positionV relativeFrom="paragraph">
              <wp:align>top</wp:align>
            </wp:positionV>
            <wp:extent cx="2305050" cy="9144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05050" cy="914400"/>
                    </a:xfrm>
                    <a:prstGeom prst="rect">
                      <a:avLst/>
                    </a:prstGeom>
                  </pic:spPr>
                </pic:pic>
              </a:graphicData>
            </a:graphic>
          </wp:anchor>
        </w:drawing>
      </w:r>
      <w:r>
        <w:rPr>
          <w:rFonts w:ascii="Times New Roman" w:hAnsi="Times New Roman" w:cs="Times New Roman"/>
          <w:b/>
          <w:sz w:val="24"/>
          <w:szCs w:val="24"/>
        </w:rPr>
        <w:br w:type="textWrapping" w:clear="all"/>
      </w:r>
    </w:p>
    <w:p w:rsidR="00B63B2D" w:rsidRDefault="00B63B2D" w:rsidP="00B63B2D">
      <w:pPr>
        <w:pStyle w:val="ListParagraph"/>
        <w:spacing w:after="0" w:line="360" w:lineRule="auto"/>
        <w:ind w:left="0"/>
        <w:rPr>
          <w:rFonts w:ascii="Times New Roman" w:hAnsi="Times New Roman" w:cs="Times New Roman"/>
          <w:b/>
          <w:sz w:val="24"/>
          <w:szCs w:val="24"/>
        </w:rPr>
      </w:pPr>
      <w:r>
        <w:rPr>
          <w:rFonts w:ascii="Times New Roman" w:hAnsi="Times New Roman" w:cs="Times New Roman"/>
          <w:b/>
          <w:sz w:val="24"/>
          <w:szCs w:val="24"/>
        </w:rPr>
        <w:lastRenderedPageBreak/>
        <w:t>REMOVE DEAD PATIENT FROM QUEUE</w:t>
      </w:r>
    </w:p>
    <w:p w:rsidR="00B63B2D" w:rsidRDefault="00B63B2D" w:rsidP="00B63B2D">
      <w:pPr>
        <w:pStyle w:val="ListParagraph"/>
        <w:spacing w:after="0" w:line="360" w:lineRule="auto"/>
        <w:ind w:left="0"/>
        <w:rPr>
          <w:rFonts w:ascii="Times New Roman" w:hAnsi="Times New Roman" w:cs="Times New Roman"/>
          <w:b/>
          <w:sz w:val="24"/>
          <w:szCs w:val="24"/>
        </w:rPr>
      </w:pPr>
      <w:r>
        <w:rPr>
          <w:noProof/>
        </w:rPr>
        <w:drawing>
          <wp:inline distT="0" distB="0" distL="0" distR="0" wp14:anchorId="61A7BC08" wp14:editId="7AE5748A">
            <wp:extent cx="4010025" cy="17716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0025" cy="1771650"/>
                    </a:xfrm>
                    <a:prstGeom prst="rect">
                      <a:avLst/>
                    </a:prstGeom>
                  </pic:spPr>
                </pic:pic>
              </a:graphicData>
            </a:graphic>
          </wp:inline>
        </w:drawing>
      </w:r>
    </w:p>
    <w:p w:rsidR="00B63B2D" w:rsidRDefault="00B63B2D" w:rsidP="00B63B2D">
      <w:pPr>
        <w:pStyle w:val="ListParagraph"/>
        <w:spacing w:after="0" w:line="360" w:lineRule="auto"/>
        <w:ind w:left="0"/>
        <w:rPr>
          <w:rFonts w:ascii="Times New Roman" w:hAnsi="Times New Roman" w:cs="Times New Roman"/>
          <w:b/>
          <w:sz w:val="24"/>
          <w:szCs w:val="24"/>
        </w:rPr>
      </w:pPr>
    </w:p>
    <w:p w:rsidR="00B63B2D" w:rsidRDefault="00B63B2D" w:rsidP="00B63B2D">
      <w:pPr>
        <w:pStyle w:val="ListParagraph"/>
        <w:spacing w:after="0" w:line="360" w:lineRule="auto"/>
        <w:ind w:left="0"/>
        <w:rPr>
          <w:rFonts w:ascii="Times New Roman" w:hAnsi="Times New Roman" w:cs="Times New Roman"/>
          <w:b/>
          <w:sz w:val="24"/>
          <w:szCs w:val="24"/>
        </w:rPr>
      </w:pPr>
      <w:r>
        <w:rPr>
          <w:rFonts w:ascii="Times New Roman" w:hAnsi="Times New Roman" w:cs="Times New Roman"/>
          <w:b/>
          <w:sz w:val="24"/>
          <w:szCs w:val="24"/>
        </w:rPr>
        <w:t>LIST QUEUE</w:t>
      </w:r>
    </w:p>
    <w:p w:rsidR="002C3941" w:rsidRDefault="00B63B2D" w:rsidP="00B63B2D">
      <w:pPr>
        <w:pStyle w:val="ListParagraph"/>
        <w:spacing w:after="0" w:line="360" w:lineRule="auto"/>
        <w:ind w:left="0"/>
        <w:rPr>
          <w:rFonts w:ascii="Times New Roman" w:hAnsi="Times New Roman" w:cs="Times New Roman"/>
          <w:b/>
          <w:sz w:val="24"/>
          <w:szCs w:val="24"/>
        </w:rPr>
      </w:pPr>
      <w:r>
        <w:rPr>
          <w:noProof/>
        </w:rPr>
        <w:drawing>
          <wp:anchor distT="0" distB="0" distL="114300" distR="114300" simplePos="0" relativeHeight="251663360" behindDoc="0" locked="0" layoutInCell="1" allowOverlap="1" wp14:anchorId="4FB4D914">
            <wp:simplePos x="914400" y="3562350"/>
            <wp:positionH relativeFrom="column">
              <wp:align>left</wp:align>
            </wp:positionH>
            <wp:positionV relativeFrom="paragraph">
              <wp:align>top</wp:align>
            </wp:positionV>
            <wp:extent cx="1790700" cy="733425"/>
            <wp:effectExtent l="0" t="0" r="0"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790700" cy="733425"/>
                    </a:xfrm>
                    <a:prstGeom prst="rect">
                      <a:avLst/>
                    </a:prstGeom>
                  </pic:spPr>
                </pic:pic>
              </a:graphicData>
            </a:graphic>
          </wp:anchor>
        </w:drawing>
      </w:r>
    </w:p>
    <w:p w:rsidR="002C3941" w:rsidRDefault="002C3941" w:rsidP="00B63B2D">
      <w:pPr>
        <w:pStyle w:val="ListParagraph"/>
        <w:spacing w:after="0" w:line="360" w:lineRule="auto"/>
        <w:ind w:left="0"/>
        <w:rPr>
          <w:rFonts w:ascii="Times New Roman" w:hAnsi="Times New Roman" w:cs="Times New Roman"/>
          <w:b/>
          <w:sz w:val="24"/>
          <w:szCs w:val="24"/>
        </w:rPr>
      </w:pPr>
    </w:p>
    <w:p w:rsidR="00B63B2D" w:rsidRDefault="00B63B2D" w:rsidP="00B63B2D">
      <w:pPr>
        <w:pStyle w:val="ListParagraph"/>
        <w:spacing w:after="0" w:line="360" w:lineRule="auto"/>
        <w:ind w:left="0"/>
        <w:rPr>
          <w:rFonts w:ascii="Times New Roman" w:hAnsi="Times New Roman" w:cs="Times New Roman"/>
          <w:b/>
          <w:sz w:val="24"/>
          <w:szCs w:val="24"/>
        </w:rPr>
      </w:pPr>
    </w:p>
    <w:p w:rsidR="00B63B2D" w:rsidRDefault="00B63B2D" w:rsidP="00785E7C">
      <w:pPr>
        <w:pStyle w:val="ListParagraph"/>
        <w:spacing w:after="0" w:line="360" w:lineRule="auto"/>
        <w:ind w:left="0"/>
        <w:rPr>
          <w:rFonts w:ascii="Times New Roman" w:hAnsi="Times New Roman" w:cs="Times New Roman"/>
          <w:b/>
          <w:sz w:val="24"/>
          <w:szCs w:val="24"/>
        </w:rPr>
      </w:pPr>
    </w:p>
    <w:p w:rsidR="00785E7C" w:rsidRDefault="00785E7C" w:rsidP="006022AC">
      <w:pPr>
        <w:pStyle w:val="ListParagraph"/>
        <w:spacing w:after="0" w:line="360" w:lineRule="auto"/>
        <w:ind w:left="0"/>
        <w:rPr>
          <w:rFonts w:ascii="Times New Roman" w:hAnsi="Times New Roman" w:cs="Times New Roman"/>
          <w:b/>
          <w:sz w:val="24"/>
          <w:szCs w:val="24"/>
        </w:rPr>
      </w:pPr>
    </w:p>
    <w:p w:rsidR="00785E7C" w:rsidRDefault="002C3941" w:rsidP="006022AC">
      <w:pPr>
        <w:pStyle w:val="ListParagraph"/>
        <w:spacing w:after="0" w:line="360" w:lineRule="auto"/>
        <w:ind w:left="0"/>
        <w:rPr>
          <w:rFonts w:ascii="Times New Roman" w:hAnsi="Times New Roman" w:cs="Times New Roman"/>
          <w:b/>
          <w:sz w:val="24"/>
          <w:szCs w:val="24"/>
        </w:rPr>
      </w:pPr>
      <w:r>
        <w:rPr>
          <w:rFonts w:ascii="Times New Roman" w:hAnsi="Times New Roman" w:cs="Times New Roman"/>
          <w:b/>
          <w:sz w:val="24"/>
          <w:szCs w:val="24"/>
        </w:rPr>
        <w:t>PLASTIC SURGERY</w:t>
      </w:r>
    </w:p>
    <w:p w:rsidR="002C3941" w:rsidRDefault="002C3941" w:rsidP="006022AC">
      <w:pPr>
        <w:pStyle w:val="ListParagraph"/>
        <w:spacing w:after="0" w:line="360" w:lineRule="auto"/>
        <w:ind w:left="0"/>
        <w:rPr>
          <w:rFonts w:ascii="Times New Roman" w:hAnsi="Times New Roman" w:cs="Times New Roman"/>
          <w:b/>
          <w:sz w:val="24"/>
          <w:szCs w:val="24"/>
        </w:rPr>
      </w:pPr>
      <w:r>
        <w:rPr>
          <w:noProof/>
        </w:rPr>
        <w:drawing>
          <wp:inline distT="0" distB="0" distL="0" distR="0" wp14:anchorId="05DA133E" wp14:editId="45F413A9">
            <wp:extent cx="5943600" cy="130683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306830"/>
                    </a:xfrm>
                    <a:prstGeom prst="rect">
                      <a:avLst/>
                    </a:prstGeom>
                  </pic:spPr>
                </pic:pic>
              </a:graphicData>
            </a:graphic>
          </wp:inline>
        </w:drawing>
      </w:r>
    </w:p>
    <w:p w:rsidR="002C3941" w:rsidRDefault="002C3941" w:rsidP="002C3941">
      <w:pPr>
        <w:pStyle w:val="ListParagraph"/>
        <w:spacing w:after="0" w:line="360" w:lineRule="auto"/>
        <w:ind w:left="0"/>
        <w:rPr>
          <w:rFonts w:ascii="Times New Roman" w:hAnsi="Times New Roman" w:cs="Times New Roman"/>
          <w:b/>
          <w:sz w:val="24"/>
          <w:szCs w:val="24"/>
        </w:rPr>
      </w:pPr>
      <w:r>
        <w:rPr>
          <w:rFonts w:ascii="Times New Roman" w:hAnsi="Times New Roman" w:cs="Times New Roman"/>
          <w:b/>
          <w:sz w:val="24"/>
          <w:szCs w:val="24"/>
        </w:rPr>
        <w:t>ADD NORMAL PATIENT</w:t>
      </w:r>
    </w:p>
    <w:p w:rsidR="002C3941" w:rsidRDefault="002C3941" w:rsidP="002C3941">
      <w:pPr>
        <w:pStyle w:val="ListParagraph"/>
        <w:spacing w:after="0" w:line="360" w:lineRule="auto"/>
        <w:ind w:left="0"/>
        <w:rPr>
          <w:rFonts w:ascii="Times New Roman" w:hAnsi="Times New Roman" w:cs="Times New Roman"/>
          <w:b/>
          <w:sz w:val="24"/>
          <w:szCs w:val="24"/>
        </w:rPr>
      </w:pPr>
      <w:r>
        <w:rPr>
          <w:noProof/>
        </w:rPr>
        <w:drawing>
          <wp:inline distT="0" distB="0" distL="0" distR="0" wp14:anchorId="2D4FB3D8" wp14:editId="65B34107">
            <wp:extent cx="5943600" cy="15468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2696"/>
                    <a:stretch/>
                  </pic:blipFill>
                  <pic:spPr bwMode="auto">
                    <a:xfrm>
                      <a:off x="0" y="0"/>
                      <a:ext cx="5943600" cy="1546860"/>
                    </a:xfrm>
                    <a:prstGeom prst="rect">
                      <a:avLst/>
                    </a:prstGeom>
                    <a:ln>
                      <a:noFill/>
                    </a:ln>
                    <a:extLst>
                      <a:ext uri="{53640926-AAD7-44D8-BBD7-CCE9431645EC}">
                        <a14:shadowObscured xmlns:a14="http://schemas.microsoft.com/office/drawing/2010/main"/>
                      </a:ext>
                    </a:extLst>
                  </pic:spPr>
                </pic:pic>
              </a:graphicData>
            </a:graphic>
          </wp:inline>
        </w:drawing>
      </w:r>
    </w:p>
    <w:p w:rsidR="002C3941" w:rsidRDefault="002C3941" w:rsidP="002C3941">
      <w:pPr>
        <w:pStyle w:val="ListParagraph"/>
        <w:spacing w:after="0" w:line="360" w:lineRule="auto"/>
        <w:ind w:left="0"/>
        <w:rPr>
          <w:rFonts w:ascii="Times New Roman" w:hAnsi="Times New Roman" w:cs="Times New Roman"/>
          <w:b/>
          <w:sz w:val="24"/>
          <w:szCs w:val="24"/>
        </w:rPr>
      </w:pPr>
    </w:p>
    <w:p w:rsidR="002C3941" w:rsidRDefault="002C3941" w:rsidP="002C3941">
      <w:pPr>
        <w:pStyle w:val="ListParagraph"/>
        <w:spacing w:after="0" w:line="360" w:lineRule="auto"/>
        <w:ind w:left="0"/>
        <w:rPr>
          <w:rFonts w:ascii="Times New Roman" w:hAnsi="Times New Roman" w:cs="Times New Roman"/>
          <w:b/>
          <w:sz w:val="24"/>
          <w:szCs w:val="24"/>
        </w:rPr>
      </w:pPr>
    </w:p>
    <w:p w:rsidR="002C3941" w:rsidRDefault="002C3941" w:rsidP="002C3941">
      <w:pPr>
        <w:pStyle w:val="ListParagraph"/>
        <w:spacing w:after="0" w:line="360" w:lineRule="auto"/>
        <w:ind w:left="0"/>
        <w:rPr>
          <w:rFonts w:ascii="Times New Roman" w:hAnsi="Times New Roman" w:cs="Times New Roman"/>
          <w:b/>
          <w:sz w:val="24"/>
          <w:szCs w:val="24"/>
        </w:rPr>
      </w:pPr>
    </w:p>
    <w:p w:rsidR="002C3941" w:rsidRDefault="002C3941" w:rsidP="002C3941">
      <w:pPr>
        <w:pStyle w:val="ListParagraph"/>
        <w:spacing w:after="0" w:line="360" w:lineRule="auto"/>
        <w:ind w:left="0"/>
        <w:rPr>
          <w:rFonts w:ascii="Times New Roman" w:hAnsi="Times New Roman" w:cs="Times New Roman"/>
          <w:b/>
          <w:sz w:val="24"/>
          <w:szCs w:val="24"/>
        </w:rPr>
      </w:pPr>
      <w:r>
        <w:rPr>
          <w:rFonts w:ascii="Times New Roman" w:hAnsi="Times New Roman" w:cs="Times New Roman"/>
          <w:b/>
          <w:sz w:val="24"/>
          <w:szCs w:val="24"/>
        </w:rPr>
        <w:lastRenderedPageBreak/>
        <w:t>ADD CRITICALLY ILL PATIENT</w:t>
      </w:r>
    </w:p>
    <w:p w:rsidR="002C3941" w:rsidRDefault="002C3941" w:rsidP="002C3941">
      <w:pPr>
        <w:pStyle w:val="ListParagraph"/>
        <w:spacing w:after="0" w:line="360" w:lineRule="auto"/>
        <w:ind w:left="0"/>
        <w:rPr>
          <w:rFonts w:ascii="Times New Roman" w:hAnsi="Times New Roman" w:cs="Times New Roman"/>
          <w:b/>
          <w:sz w:val="24"/>
          <w:szCs w:val="24"/>
        </w:rPr>
      </w:pPr>
      <w:r>
        <w:rPr>
          <w:noProof/>
        </w:rPr>
        <w:drawing>
          <wp:inline distT="0" distB="0" distL="0" distR="0" wp14:anchorId="28D2A866" wp14:editId="34931863">
            <wp:extent cx="3905250" cy="1714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05250" cy="1714500"/>
                    </a:xfrm>
                    <a:prstGeom prst="rect">
                      <a:avLst/>
                    </a:prstGeom>
                  </pic:spPr>
                </pic:pic>
              </a:graphicData>
            </a:graphic>
          </wp:inline>
        </w:drawing>
      </w:r>
    </w:p>
    <w:p w:rsidR="002C3941" w:rsidRDefault="002C3941" w:rsidP="002C3941">
      <w:pPr>
        <w:pStyle w:val="ListParagraph"/>
        <w:spacing w:after="0" w:line="360" w:lineRule="auto"/>
        <w:ind w:left="0"/>
        <w:rPr>
          <w:rFonts w:ascii="Times New Roman" w:hAnsi="Times New Roman" w:cs="Times New Roman"/>
          <w:b/>
          <w:sz w:val="24"/>
          <w:szCs w:val="24"/>
        </w:rPr>
      </w:pPr>
      <w:r>
        <w:rPr>
          <w:rFonts w:ascii="Times New Roman" w:hAnsi="Times New Roman" w:cs="Times New Roman"/>
          <w:b/>
          <w:sz w:val="24"/>
          <w:szCs w:val="24"/>
        </w:rPr>
        <w:t>TAKE OUT PATIENT FOR OPERATION</w:t>
      </w:r>
    </w:p>
    <w:p w:rsidR="002C3941" w:rsidRDefault="002C3941" w:rsidP="002C3941">
      <w:pPr>
        <w:pStyle w:val="ListParagraph"/>
        <w:spacing w:after="0" w:line="360" w:lineRule="auto"/>
        <w:ind w:left="0"/>
        <w:rPr>
          <w:rFonts w:ascii="Times New Roman" w:hAnsi="Times New Roman" w:cs="Times New Roman"/>
          <w:b/>
          <w:sz w:val="24"/>
          <w:szCs w:val="24"/>
        </w:rPr>
      </w:pPr>
      <w:r>
        <w:rPr>
          <w:noProof/>
        </w:rPr>
        <w:drawing>
          <wp:inline distT="0" distB="0" distL="0" distR="0" wp14:anchorId="0A1B64CF" wp14:editId="57F720AE">
            <wp:extent cx="2409825" cy="10572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9825" cy="1057275"/>
                    </a:xfrm>
                    <a:prstGeom prst="rect">
                      <a:avLst/>
                    </a:prstGeom>
                  </pic:spPr>
                </pic:pic>
              </a:graphicData>
            </a:graphic>
          </wp:inline>
        </w:drawing>
      </w:r>
      <w:r>
        <w:rPr>
          <w:rFonts w:ascii="Times New Roman" w:hAnsi="Times New Roman" w:cs="Times New Roman"/>
          <w:b/>
          <w:sz w:val="24"/>
          <w:szCs w:val="24"/>
        </w:rPr>
        <w:tab/>
      </w:r>
    </w:p>
    <w:p w:rsidR="002C3941" w:rsidRDefault="002C3941" w:rsidP="002C3941">
      <w:pPr>
        <w:pStyle w:val="ListParagraph"/>
        <w:spacing w:after="0" w:line="360" w:lineRule="auto"/>
        <w:ind w:left="0"/>
        <w:rPr>
          <w:rFonts w:ascii="Times New Roman" w:hAnsi="Times New Roman" w:cs="Times New Roman"/>
          <w:b/>
          <w:sz w:val="24"/>
          <w:szCs w:val="24"/>
        </w:rPr>
      </w:pPr>
      <w:r>
        <w:rPr>
          <w:noProof/>
        </w:rPr>
        <w:drawing>
          <wp:anchor distT="0" distB="0" distL="114300" distR="114300" simplePos="0" relativeHeight="251662336" behindDoc="0" locked="0" layoutInCell="1" allowOverlap="1" wp14:anchorId="3EAD97FD" wp14:editId="24ACAA84">
            <wp:simplePos x="914400" y="4391025"/>
            <wp:positionH relativeFrom="column">
              <wp:align>left</wp:align>
            </wp:positionH>
            <wp:positionV relativeFrom="paragraph">
              <wp:align>top</wp:align>
            </wp:positionV>
            <wp:extent cx="2305050" cy="91440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05050" cy="914400"/>
                    </a:xfrm>
                    <a:prstGeom prst="rect">
                      <a:avLst/>
                    </a:prstGeom>
                  </pic:spPr>
                </pic:pic>
              </a:graphicData>
            </a:graphic>
          </wp:anchor>
        </w:drawing>
      </w:r>
      <w:r>
        <w:rPr>
          <w:rFonts w:ascii="Times New Roman" w:hAnsi="Times New Roman" w:cs="Times New Roman"/>
          <w:b/>
          <w:sz w:val="24"/>
          <w:szCs w:val="24"/>
        </w:rPr>
        <w:br w:type="textWrapping" w:clear="all"/>
      </w:r>
    </w:p>
    <w:p w:rsidR="002C3941" w:rsidRDefault="002C3941" w:rsidP="002C3941">
      <w:pPr>
        <w:pStyle w:val="ListParagraph"/>
        <w:spacing w:after="0" w:line="360" w:lineRule="auto"/>
        <w:ind w:left="0"/>
        <w:rPr>
          <w:rFonts w:ascii="Times New Roman" w:hAnsi="Times New Roman" w:cs="Times New Roman"/>
          <w:b/>
          <w:sz w:val="24"/>
          <w:szCs w:val="24"/>
        </w:rPr>
      </w:pPr>
      <w:r>
        <w:rPr>
          <w:rFonts w:ascii="Times New Roman" w:hAnsi="Times New Roman" w:cs="Times New Roman"/>
          <w:b/>
          <w:sz w:val="24"/>
          <w:szCs w:val="24"/>
        </w:rPr>
        <w:t>REMOVE DEAD PATIENT FROM QUEUE</w:t>
      </w:r>
    </w:p>
    <w:p w:rsidR="002C3941" w:rsidRDefault="002C3941" w:rsidP="002C3941">
      <w:pPr>
        <w:pStyle w:val="ListParagraph"/>
        <w:spacing w:after="0" w:line="360" w:lineRule="auto"/>
        <w:ind w:left="0"/>
        <w:rPr>
          <w:rFonts w:ascii="Times New Roman" w:hAnsi="Times New Roman" w:cs="Times New Roman"/>
          <w:b/>
          <w:sz w:val="24"/>
          <w:szCs w:val="24"/>
        </w:rPr>
      </w:pPr>
      <w:r>
        <w:rPr>
          <w:noProof/>
        </w:rPr>
        <w:drawing>
          <wp:inline distT="0" distB="0" distL="0" distR="0" wp14:anchorId="0F16491F" wp14:editId="64FFE275">
            <wp:extent cx="4010025" cy="17716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0025" cy="1771650"/>
                    </a:xfrm>
                    <a:prstGeom prst="rect">
                      <a:avLst/>
                    </a:prstGeom>
                  </pic:spPr>
                </pic:pic>
              </a:graphicData>
            </a:graphic>
          </wp:inline>
        </w:drawing>
      </w:r>
    </w:p>
    <w:p w:rsidR="002C3941" w:rsidRDefault="002C3941" w:rsidP="002C3941">
      <w:pPr>
        <w:pStyle w:val="ListParagraph"/>
        <w:spacing w:after="0" w:line="360" w:lineRule="auto"/>
        <w:ind w:left="0"/>
        <w:rPr>
          <w:rFonts w:ascii="Times New Roman" w:hAnsi="Times New Roman" w:cs="Times New Roman"/>
          <w:b/>
          <w:sz w:val="24"/>
          <w:szCs w:val="24"/>
        </w:rPr>
      </w:pPr>
    </w:p>
    <w:p w:rsidR="002C3941" w:rsidRDefault="002C3941" w:rsidP="002C3941">
      <w:pPr>
        <w:pStyle w:val="ListParagraph"/>
        <w:spacing w:after="0" w:line="360" w:lineRule="auto"/>
        <w:ind w:left="0"/>
        <w:rPr>
          <w:rFonts w:ascii="Times New Roman" w:hAnsi="Times New Roman" w:cs="Times New Roman"/>
          <w:b/>
          <w:sz w:val="24"/>
          <w:szCs w:val="24"/>
        </w:rPr>
      </w:pPr>
      <w:r>
        <w:rPr>
          <w:rFonts w:ascii="Times New Roman" w:hAnsi="Times New Roman" w:cs="Times New Roman"/>
          <w:b/>
          <w:sz w:val="24"/>
          <w:szCs w:val="24"/>
        </w:rPr>
        <w:t>LIST QUEUE</w:t>
      </w:r>
    </w:p>
    <w:p w:rsidR="00BD38C7" w:rsidRDefault="002C3941" w:rsidP="002C3941">
      <w:pPr>
        <w:pStyle w:val="ListParagraph"/>
        <w:spacing w:after="0" w:line="360" w:lineRule="auto"/>
        <w:ind w:left="0"/>
        <w:rPr>
          <w:sz w:val="40"/>
          <w:szCs w:val="40"/>
        </w:rPr>
      </w:pPr>
      <w:r>
        <w:rPr>
          <w:noProof/>
        </w:rPr>
        <w:drawing>
          <wp:inline distT="0" distB="0" distL="0" distR="0" wp14:anchorId="479F852F" wp14:editId="4DC53E61">
            <wp:extent cx="1790700" cy="7334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90700" cy="733425"/>
                    </a:xfrm>
                    <a:prstGeom prst="rect">
                      <a:avLst/>
                    </a:prstGeom>
                  </pic:spPr>
                </pic:pic>
              </a:graphicData>
            </a:graphic>
          </wp:inline>
        </w:drawing>
      </w:r>
    </w:p>
    <w:p w:rsidR="00201F08" w:rsidRPr="00AD3DF2" w:rsidRDefault="00201F08" w:rsidP="00201F08">
      <w:pPr>
        <w:ind w:left="2880" w:firstLine="720"/>
        <w:rPr>
          <w:rFonts w:ascii="Times New Roman" w:eastAsia="Times New Roman" w:hAnsi="Times New Roman" w:cs="Times New Roman"/>
          <w:color w:val="333333"/>
          <w:sz w:val="24"/>
          <w:szCs w:val="24"/>
          <w:lang w:val="en-IN" w:eastAsia="en-IN"/>
        </w:rPr>
      </w:pPr>
      <w:r w:rsidRPr="00AD3DF2">
        <w:rPr>
          <w:rFonts w:ascii="Times New Roman" w:eastAsia="Times New Roman" w:hAnsi="Times New Roman" w:cs="Times New Roman"/>
          <w:b/>
          <w:color w:val="333333"/>
          <w:sz w:val="24"/>
          <w:szCs w:val="24"/>
          <w:u w:val="single"/>
          <w:lang w:val="en-IN" w:eastAsia="en-IN"/>
        </w:rPr>
        <w:lastRenderedPageBreak/>
        <w:t>SOURCE CODE</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#include&lt;iostream&gt;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#include&lt;</w:t>
      </w:r>
      <w:proofErr w:type="spellStart"/>
      <w:r w:rsidRPr="00A74240">
        <w:rPr>
          <w:rFonts w:ascii="Times New Roman" w:eastAsia="Times New Roman" w:hAnsi="Times New Roman" w:cs="Times New Roman"/>
          <w:color w:val="333333"/>
          <w:sz w:val="24"/>
          <w:szCs w:val="24"/>
          <w:lang w:eastAsia="en-IN"/>
        </w:rPr>
        <w:t>conio.h</w:t>
      </w:r>
      <w:proofErr w:type="spellEnd"/>
      <w:r w:rsidRPr="00A74240">
        <w:rPr>
          <w:rFonts w:ascii="Times New Roman" w:eastAsia="Times New Roman" w:hAnsi="Times New Roman" w:cs="Times New Roman"/>
          <w:color w:val="333333"/>
          <w:sz w:val="24"/>
          <w:szCs w:val="24"/>
          <w:lang w:eastAsia="en-IN"/>
        </w:rPr>
        <w:t>&gt;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#include&lt;</w:t>
      </w:r>
      <w:proofErr w:type="spellStart"/>
      <w:r w:rsidRPr="00A74240">
        <w:rPr>
          <w:rFonts w:ascii="Times New Roman" w:eastAsia="Times New Roman" w:hAnsi="Times New Roman" w:cs="Times New Roman"/>
          <w:color w:val="333333"/>
          <w:sz w:val="24"/>
          <w:szCs w:val="24"/>
          <w:lang w:eastAsia="en-IN"/>
        </w:rPr>
        <w:t>stdio.h</w:t>
      </w:r>
      <w:proofErr w:type="spellEnd"/>
      <w:r w:rsidRPr="00A74240">
        <w:rPr>
          <w:rFonts w:ascii="Times New Roman" w:eastAsia="Times New Roman" w:hAnsi="Times New Roman" w:cs="Times New Roman"/>
          <w:color w:val="333333"/>
          <w:sz w:val="24"/>
          <w:szCs w:val="24"/>
          <w:lang w:eastAsia="en-IN"/>
        </w:rPr>
        <w:t>&gt;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#include&lt;</w:t>
      </w:r>
      <w:proofErr w:type="spellStart"/>
      <w:r w:rsidRPr="00A74240">
        <w:rPr>
          <w:rFonts w:ascii="Times New Roman" w:eastAsia="Times New Roman" w:hAnsi="Times New Roman" w:cs="Times New Roman"/>
          <w:color w:val="333333"/>
          <w:sz w:val="24"/>
          <w:szCs w:val="24"/>
          <w:lang w:eastAsia="en-IN"/>
        </w:rPr>
        <w:t>string.h</w:t>
      </w:r>
      <w:proofErr w:type="spellEnd"/>
      <w:r w:rsidRPr="00A74240">
        <w:rPr>
          <w:rFonts w:ascii="Times New Roman" w:eastAsia="Times New Roman" w:hAnsi="Times New Roman" w:cs="Times New Roman"/>
          <w:color w:val="333333"/>
          <w:sz w:val="24"/>
          <w:szCs w:val="24"/>
          <w:lang w:eastAsia="en-IN"/>
        </w:rPr>
        <w:t>&gt;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#include&lt;</w:t>
      </w:r>
      <w:proofErr w:type="spellStart"/>
      <w:r w:rsidRPr="00A74240">
        <w:rPr>
          <w:rFonts w:ascii="Times New Roman" w:eastAsia="Times New Roman" w:hAnsi="Times New Roman" w:cs="Times New Roman"/>
          <w:color w:val="333333"/>
          <w:sz w:val="24"/>
          <w:szCs w:val="24"/>
          <w:lang w:eastAsia="en-IN"/>
        </w:rPr>
        <w:t>stdlib.h</w:t>
      </w:r>
      <w:proofErr w:type="spellEnd"/>
      <w:r w:rsidRPr="00A74240">
        <w:rPr>
          <w:rFonts w:ascii="Times New Roman" w:eastAsia="Times New Roman" w:hAnsi="Times New Roman" w:cs="Times New Roman"/>
          <w:color w:val="333333"/>
          <w:sz w:val="24"/>
          <w:szCs w:val="24"/>
          <w:lang w:eastAsia="en-IN"/>
        </w:rPr>
        <w:t>&gt;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#define MAXPATIENTS 100</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using namespace std;</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struct patient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 xml:space="preserve">char </w:t>
      </w:r>
      <w:proofErr w:type="gramStart"/>
      <w:r w:rsidRPr="00A74240">
        <w:rPr>
          <w:rFonts w:ascii="Times New Roman" w:eastAsia="Times New Roman" w:hAnsi="Times New Roman" w:cs="Times New Roman"/>
          <w:color w:val="333333"/>
          <w:sz w:val="24"/>
          <w:szCs w:val="24"/>
          <w:lang w:eastAsia="en-IN"/>
        </w:rPr>
        <w:t>FirstName[</w:t>
      </w:r>
      <w:proofErr w:type="gramEnd"/>
      <w:r w:rsidRPr="00A74240">
        <w:rPr>
          <w:rFonts w:ascii="Times New Roman" w:eastAsia="Times New Roman" w:hAnsi="Times New Roman" w:cs="Times New Roman"/>
          <w:color w:val="333333"/>
          <w:sz w:val="24"/>
          <w:szCs w:val="24"/>
          <w:lang w:eastAsia="en-IN"/>
        </w:rPr>
        <w:t>20];</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 xml:space="preserve">char </w:t>
      </w:r>
      <w:proofErr w:type="spellStart"/>
      <w:proofErr w:type="gramStart"/>
      <w:r w:rsidRPr="00A74240">
        <w:rPr>
          <w:rFonts w:ascii="Times New Roman" w:eastAsia="Times New Roman" w:hAnsi="Times New Roman" w:cs="Times New Roman"/>
          <w:color w:val="333333"/>
          <w:sz w:val="24"/>
          <w:szCs w:val="24"/>
          <w:lang w:eastAsia="en-IN"/>
        </w:rPr>
        <w:t>LastName</w:t>
      </w:r>
      <w:proofErr w:type="spellEnd"/>
      <w:r w:rsidRPr="00A74240">
        <w:rPr>
          <w:rFonts w:ascii="Times New Roman" w:eastAsia="Times New Roman" w:hAnsi="Times New Roman" w:cs="Times New Roman"/>
          <w:color w:val="333333"/>
          <w:sz w:val="24"/>
          <w:szCs w:val="24"/>
          <w:lang w:eastAsia="en-IN"/>
        </w:rPr>
        <w:t>[</w:t>
      </w:r>
      <w:proofErr w:type="gramEnd"/>
      <w:r w:rsidRPr="00A74240">
        <w:rPr>
          <w:rFonts w:ascii="Times New Roman" w:eastAsia="Times New Roman" w:hAnsi="Times New Roman" w:cs="Times New Roman"/>
          <w:color w:val="333333"/>
          <w:sz w:val="24"/>
          <w:szCs w:val="24"/>
          <w:lang w:eastAsia="en-IN"/>
        </w:rPr>
        <w:t>20];</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 xml:space="preserve">char </w:t>
      </w:r>
      <w:proofErr w:type="gramStart"/>
      <w:r w:rsidRPr="00A74240">
        <w:rPr>
          <w:rFonts w:ascii="Times New Roman" w:eastAsia="Times New Roman" w:hAnsi="Times New Roman" w:cs="Times New Roman"/>
          <w:color w:val="333333"/>
          <w:sz w:val="24"/>
          <w:szCs w:val="24"/>
          <w:lang w:eastAsia="en-IN"/>
        </w:rPr>
        <w:t>ID[</w:t>
      </w:r>
      <w:proofErr w:type="gramEnd"/>
      <w:r w:rsidRPr="00A74240">
        <w:rPr>
          <w:rFonts w:ascii="Times New Roman" w:eastAsia="Times New Roman" w:hAnsi="Times New Roman" w:cs="Times New Roman"/>
          <w:color w:val="333333"/>
          <w:sz w:val="24"/>
          <w:szCs w:val="24"/>
          <w:lang w:eastAsia="en-IN"/>
        </w:rPr>
        <w:t>15];</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class queue</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public:</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queue(void);</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 xml:space="preserve">int </w:t>
      </w:r>
      <w:proofErr w:type="spellStart"/>
      <w:proofErr w:type="gramStart"/>
      <w:r w:rsidRPr="00A74240">
        <w:rPr>
          <w:rFonts w:ascii="Times New Roman" w:eastAsia="Times New Roman" w:hAnsi="Times New Roman" w:cs="Times New Roman"/>
          <w:color w:val="333333"/>
          <w:sz w:val="24"/>
          <w:szCs w:val="24"/>
          <w:lang w:eastAsia="en-IN"/>
        </w:rPr>
        <w:t>AddPatientAtEnd</w:t>
      </w:r>
      <w:proofErr w:type="spellEnd"/>
      <w:r w:rsidRPr="00A74240">
        <w:rPr>
          <w:rFonts w:ascii="Times New Roman" w:eastAsia="Times New Roman" w:hAnsi="Times New Roman" w:cs="Times New Roman"/>
          <w:color w:val="333333"/>
          <w:sz w:val="24"/>
          <w:szCs w:val="24"/>
          <w:lang w:eastAsia="en-IN"/>
        </w:rPr>
        <w:t>(</w:t>
      </w:r>
      <w:proofErr w:type="gramEnd"/>
      <w:r w:rsidRPr="00A74240">
        <w:rPr>
          <w:rFonts w:ascii="Times New Roman" w:eastAsia="Times New Roman" w:hAnsi="Times New Roman" w:cs="Times New Roman"/>
          <w:color w:val="333333"/>
          <w:sz w:val="24"/>
          <w:szCs w:val="24"/>
          <w:lang w:eastAsia="en-IN"/>
        </w:rPr>
        <w:t>patient p);</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 xml:space="preserve">int </w:t>
      </w:r>
      <w:proofErr w:type="spellStart"/>
      <w:proofErr w:type="gramStart"/>
      <w:r w:rsidRPr="00A74240">
        <w:rPr>
          <w:rFonts w:ascii="Times New Roman" w:eastAsia="Times New Roman" w:hAnsi="Times New Roman" w:cs="Times New Roman"/>
          <w:color w:val="333333"/>
          <w:sz w:val="24"/>
          <w:szCs w:val="24"/>
          <w:lang w:eastAsia="en-IN"/>
        </w:rPr>
        <w:t>AddPatientAtBeginning</w:t>
      </w:r>
      <w:proofErr w:type="spellEnd"/>
      <w:r w:rsidRPr="00A74240">
        <w:rPr>
          <w:rFonts w:ascii="Times New Roman" w:eastAsia="Times New Roman" w:hAnsi="Times New Roman" w:cs="Times New Roman"/>
          <w:color w:val="333333"/>
          <w:sz w:val="24"/>
          <w:szCs w:val="24"/>
          <w:lang w:eastAsia="en-IN"/>
        </w:rPr>
        <w:t>(</w:t>
      </w:r>
      <w:proofErr w:type="gramEnd"/>
      <w:r w:rsidRPr="00A74240">
        <w:rPr>
          <w:rFonts w:ascii="Times New Roman" w:eastAsia="Times New Roman" w:hAnsi="Times New Roman" w:cs="Times New Roman"/>
          <w:color w:val="333333"/>
          <w:sz w:val="24"/>
          <w:szCs w:val="24"/>
          <w:lang w:eastAsia="en-IN"/>
        </w:rPr>
        <w:t>patient p);</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lastRenderedPageBreak/>
        <w:t xml:space="preserve">patient </w:t>
      </w:r>
      <w:proofErr w:type="spellStart"/>
      <w:r w:rsidRPr="00A74240">
        <w:rPr>
          <w:rFonts w:ascii="Times New Roman" w:eastAsia="Times New Roman" w:hAnsi="Times New Roman" w:cs="Times New Roman"/>
          <w:color w:val="333333"/>
          <w:sz w:val="24"/>
          <w:szCs w:val="24"/>
          <w:lang w:eastAsia="en-IN"/>
        </w:rPr>
        <w:t>GetNextPatient</w:t>
      </w:r>
      <w:proofErr w:type="spellEnd"/>
      <w:r w:rsidRPr="00A74240">
        <w:rPr>
          <w:rFonts w:ascii="Times New Roman" w:eastAsia="Times New Roman" w:hAnsi="Times New Roman" w:cs="Times New Roman"/>
          <w:color w:val="333333"/>
          <w:sz w:val="24"/>
          <w:szCs w:val="24"/>
          <w:lang w:eastAsia="en-IN"/>
        </w:rPr>
        <w:t>(void);</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 xml:space="preserve">int </w:t>
      </w:r>
      <w:proofErr w:type="spellStart"/>
      <w:proofErr w:type="gramStart"/>
      <w:r w:rsidRPr="00A74240">
        <w:rPr>
          <w:rFonts w:ascii="Times New Roman" w:eastAsia="Times New Roman" w:hAnsi="Times New Roman" w:cs="Times New Roman"/>
          <w:color w:val="333333"/>
          <w:sz w:val="24"/>
          <w:szCs w:val="24"/>
          <w:lang w:eastAsia="en-IN"/>
        </w:rPr>
        <w:t>RemoveDeadPatient</w:t>
      </w:r>
      <w:proofErr w:type="spellEnd"/>
      <w:r w:rsidRPr="00A74240">
        <w:rPr>
          <w:rFonts w:ascii="Times New Roman" w:eastAsia="Times New Roman" w:hAnsi="Times New Roman" w:cs="Times New Roman"/>
          <w:color w:val="333333"/>
          <w:sz w:val="24"/>
          <w:szCs w:val="24"/>
          <w:lang w:eastAsia="en-IN"/>
        </w:rPr>
        <w:t>(</w:t>
      </w:r>
      <w:proofErr w:type="gramEnd"/>
      <w:r w:rsidRPr="00A74240">
        <w:rPr>
          <w:rFonts w:ascii="Times New Roman" w:eastAsia="Times New Roman" w:hAnsi="Times New Roman" w:cs="Times New Roman"/>
          <w:color w:val="333333"/>
          <w:sz w:val="24"/>
          <w:szCs w:val="24"/>
          <w:lang w:eastAsia="en-IN"/>
        </w:rPr>
        <w:t>patient *p);</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 xml:space="preserve">void </w:t>
      </w:r>
      <w:proofErr w:type="spellStart"/>
      <w:r w:rsidRPr="00A74240">
        <w:rPr>
          <w:rFonts w:ascii="Times New Roman" w:eastAsia="Times New Roman" w:hAnsi="Times New Roman" w:cs="Times New Roman"/>
          <w:color w:val="333333"/>
          <w:sz w:val="24"/>
          <w:szCs w:val="24"/>
          <w:lang w:eastAsia="en-IN"/>
        </w:rPr>
        <w:t>OutputList</w:t>
      </w:r>
      <w:proofErr w:type="spellEnd"/>
      <w:r w:rsidRPr="00A74240">
        <w:rPr>
          <w:rFonts w:ascii="Times New Roman" w:eastAsia="Times New Roman" w:hAnsi="Times New Roman" w:cs="Times New Roman"/>
          <w:color w:val="333333"/>
          <w:sz w:val="24"/>
          <w:szCs w:val="24"/>
          <w:lang w:eastAsia="en-IN"/>
        </w:rPr>
        <w:t>(void);</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 xml:space="preserve">char </w:t>
      </w:r>
      <w:proofErr w:type="spellStart"/>
      <w:proofErr w:type="gramStart"/>
      <w:r w:rsidRPr="00A74240">
        <w:rPr>
          <w:rFonts w:ascii="Times New Roman" w:eastAsia="Times New Roman" w:hAnsi="Times New Roman" w:cs="Times New Roman"/>
          <w:color w:val="333333"/>
          <w:sz w:val="24"/>
          <w:szCs w:val="24"/>
          <w:lang w:eastAsia="en-IN"/>
        </w:rPr>
        <w:t>DepartmentName</w:t>
      </w:r>
      <w:proofErr w:type="spellEnd"/>
      <w:r w:rsidRPr="00A74240">
        <w:rPr>
          <w:rFonts w:ascii="Times New Roman" w:eastAsia="Times New Roman" w:hAnsi="Times New Roman" w:cs="Times New Roman"/>
          <w:color w:val="333333"/>
          <w:sz w:val="24"/>
          <w:szCs w:val="24"/>
          <w:lang w:eastAsia="en-IN"/>
        </w:rPr>
        <w:t>[</w:t>
      </w:r>
      <w:proofErr w:type="gramEnd"/>
      <w:r w:rsidRPr="00A74240">
        <w:rPr>
          <w:rFonts w:ascii="Times New Roman" w:eastAsia="Times New Roman" w:hAnsi="Times New Roman" w:cs="Times New Roman"/>
          <w:color w:val="333333"/>
          <w:sz w:val="24"/>
          <w:szCs w:val="24"/>
          <w:lang w:eastAsia="en-IN"/>
        </w:rPr>
        <w:t>50];</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private:</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 xml:space="preserve">int </w:t>
      </w:r>
      <w:proofErr w:type="spellStart"/>
      <w:r w:rsidRPr="00A74240">
        <w:rPr>
          <w:rFonts w:ascii="Times New Roman" w:eastAsia="Times New Roman" w:hAnsi="Times New Roman" w:cs="Times New Roman"/>
          <w:color w:val="333333"/>
          <w:sz w:val="24"/>
          <w:szCs w:val="24"/>
          <w:lang w:eastAsia="en-IN"/>
        </w:rPr>
        <w:t>NumberOfPatients</w:t>
      </w:r>
      <w:proofErr w:type="spellEnd"/>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 xml:space="preserve">patient </w:t>
      </w:r>
      <w:proofErr w:type="gramStart"/>
      <w:r w:rsidRPr="00A74240">
        <w:rPr>
          <w:rFonts w:ascii="Times New Roman" w:eastAsia="Times New Roman" w:hAnsi="Times New Roman" w:cs="Times New Roman"/>
          <w:color w:val="333333"/>
          <w:sz w:val="24"/>
          <w:szCs w:val="24"/>
          <w:lang w:eastAsia="en-IN"/>
        </w:rPr>
        <w:t>List[</w:t>
      </w:r>
      <w:proofErr w:type="gramEnd"/>
      <w:r w:rsidRPr="00A74240">
        <w:rPr>
          <w:rFonts w:ascii="Times New Roman" w:eastAsia="Times New Roman" w:hAnsi="Times New Roman" w:cs="Times New Roman"/>
          <w:color w:val="333333"/>
          <w:sz w:val="24"/>
          <w:szCs w:val="24"/>
          <w:lang w:eastAsia="en-IN"/>
        </w:rPr>
        <w:t>MAXPATIENTS];</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proofErr w:type="gramStart"/>
      <w:r w:rsidRPr="00A74240">
        <w:rPr>
          <w:rFonts w:ascii="Times New Roman" w:eastAsia="Times New Roman" w:hAnsi="Times New Roman" w:cs="Times New Roman"/>
          <w:color w:val="333333"/>
          <w:sz w:val="24"/>
          <w:szCs w:val="24"/>
          <w:lang w:eastAsia="en-IN"/>
        </w:rPr>
        <w:t>queue::</w:t>
      </w:r>
      <w:proofErr w:type="gramEnd"/>
      <w:r w:rsidRPr="00A74240">
        <w:rPr>
          <w:rFonts w:ascii="Times New Roman" w:eastAsia="Times New Roman" w:hAnsi="Times New Roman" w:cs="Times New Roman"/>
          <w:color w:val="333333"/>
          <w:sz w:val="24"/>
          <w:szCs w:val="24"/>
          <w:lang w:eastAsia="en-IN"/>
        </w:rPr>
        <w:t>queue()</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proofErr w:type="spellStart"/>
      <w:r w:rsidRPr="00A74240">
        <w:rPr>
          <w:rFonts w:ascii="Times New Roman" w:eastAsia="Times New Roman" w:hAnsi="Times New Roman" w:cs="Times New Roman"/>
          <w:color w:val="333333"/>
          <w:sz w:val="24"/>
          <w:szCs w:val="24"/>
          <w:lang w:eastAsia="en-IN"/>
        </w:rPr>
        <w:t>NumberOfPatients</w:t>
      </w:r>
      <w:proofErr w:type="spellEnd"/>
      <w:r w:rsidRPr="00A74240">
        <w:rPr>
          <w:rFonts w:ascii="Times New Roman" w:eastAsia="Times New Roman" w:hAnsi="Times New Roman" w:cs="Times New Roman"/>
          <w:color w:val="333333"/>
          <w:sz w:val="24"/>
          <w:szCs w:val="24"/>
          <w:lang w:eastAsia="en-IN"/>
        </w:rPr>
        <w:t>=0;</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 xml:space="preserve">int </w:t>
      </w:r>
      <w:proofErr w:type="gramStart"/>
      <w:r w:rsidRPr="00A74240">
        <w:rPr>
          <w:rFonts w:ascii="Times New Roman" w:eastAsia="Times New Roman" w:hAnsi="Times New Roman" w:cs="Times New Roman"/>
          <w:color w:val="333333"/>
          <w:sz w:val="24"/>
          <w:szCs w:val="24"/>
          <w:lang w:eastAsia="en-IN"/>
        </w:rPr>
        <w:t>queue::</w:t>
      </w:r>
      <w:proofErr w:type="spellStart"/>
      <w:proofErr w:type="gramEnd"/>
      <w:r w:rsidRPr="00A74240">
        <w:rPr>
          <w:rFonts w:ascii="Times New Roman" w:eastAsia="Times New Roman" w:hAnsi="Times New Roman" w:cs="Times New Roman"/>
          <w:color w:val="333333"/>
          <w:sz w:val="24"/>
          <w:szCs w:val="24"/>
          <w:lang w:eastAsia="en-IN"/>
        </w:rPr>
        <w:t>AddPatientAtEnd</w:t>
      </w:r>
      <w:proofErr w:type="spellEnd"/>
      <w:r w:rsidRPr="00A74240">
        <w:rPr>
          <w:rFonts w:ascii="Times New Roman" w:eastAsia="Times New Roman" w:hAnsi="Times New Roman" w:cs="Times New Roman"/>
          <w:color w:val="333333"/>
          <w:sz w:val="24"/>
          <w:szCs w:val="24"/>
          <w:lang w:eastAsia="en-IN"/>
        </w:rPr>
        <w:t>(patient p)</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proofErr w:type="gramStart"/>
      <w:r w:rsidRPr="00A74240">
        <w:rPr>
          <w:rFonts w:ascii="Times New Roman" w:eastAsia="Times New Roman" w:hAnsi="Times New Roman" w:cs="Times New Roman"/>
          <w:color w:val="333333"/>
          <w:sz w:val="24"/>
          <w:szCs w:val="24"/>
          <w:lang w:eastAsia="en-IN"/>
        </w:rPr>
        <w:t>if(</w:t>
      </w:r>
      <w:proofErr w:type="spellStart"/>
      <w:proofErr w:type="gramEnd"/>
      <w:r w:rsidRPr="00A74240">
        <w:rPr>
          <w:rFonts w:ascii="Times New Roman" w:eastAsia="Times New Roman" w:hAnsi="Times New Roman" w:cs="Times New Roman"/>
          <w:color w:val="333333"/>
          <w:sz w:val="24"/>
          <w:szCs w:val="24"/>
          <w:lang w:eastAsia="en-IN"/>
        </w:rPr>
        <w:t>NumberOfPatients</w:t>
      </w:r>
      <w:proofErr w:type="spellEnd"/>
      <w:r w:rsidRPr="00A74240">
        <w:rPr>
          <w:rFonts w:ascii="Times New Roman" w:eastAsia="Times New Roman" w:hAnsi="Times New Roman" w:cs="Times New Roman"/>
          <w:color w:val="333333"/>
          <w:sz w:val="24"/>
          <w:szCs w:val="24"/>
          <w:lang w:eastAsia="en-IN"/>
        </w:rPr>
        <w:t>&gt;=MAXPATIENTS)</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return 0;</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else</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proofErr w:type="gramStart"/>
      <w:r w:rsidRPr="00A74240">
        <w:rPr>
          <w:rFonts w:ascii="Times New Roman" w:eastAsia="Times New Roman" w:hAnsi="Times New Roman" w:cs="Times New Roman"/>
          <w:color w:val="333333"/>
          <w:sz w:val="24"/>
          <w:szCs w:val="24"/>
          <w:lang w:eastAsia="en-IN"/>
        </w:rPr>
        <w:t>List[</w:t>
      </w:r>
      <w:proofErr w:type="spellStart"/>
      <w:proofErr w:type="gramEnd"/>
      <w:r w:rsidRPr="00A74240">
        <w:rPr>
          <w:rFonts w:ascii="Times New Roman" w:eastAsia="Times New Roman" w:hAnsi="Times New Roman" w:cs="Times New Roman"/>
          <w:color w:val="333333"/>
          <w:sz w:val="24"/>
          <w:szCs w:val="24"/>
          <w:lang w:eastAsia="en-IN"/>
        </w:rPr>
        <w:t>NumberOfPatients</w:t>
      </w:r>
      <w:proofErr w:type="spellEnd"/>
      <w:r w:rsidRPr="00A74240">
        <w:rPr>
          <w:rFonts w:ascii="Times New Roman" w:eastAsia="Times New Roman" w:hAnsi="Times New Roman" w:cs="Times New Roman"/>
          <w:color w:val="333333"/>
          <w:sz w:val="24"/>
          <w:szCs w:val="24"/>
          <w:lang w:eastAsia="en-IN"/>
        </w:rPr>
        <w:t>]=p;</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proofErr w:type="spellStart"/>
      <w:r w:rsidRPr="00A74240">
        <w:rPr>
          <w:rFonts w:ascii="Times New Roman" w:eastAsia="Times New Roman" w:hAnsi="Times New Roman" w:cs="Times New Roman"/>
          <w:color w:val="333333"/>
          <w:sz w:val="24"/>
          <w:szCs w:val="24"/>
          <w:lang w:eastAsia="en-IN"/>
        </w:rPr>
        <w:lastRenderedPageBreak/>
        <w:t>NumberOfPatients</w:t>
      </w:r>
      <w:proofErr w:type="spellEnd"/>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return 1;</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 xml:space="preserve">int </w:t>
      </w:r>
      <w:proofErr w:type="gramStart"/>
      <w:r w:rsidRPr="00A74240">
        <w:rPr>
          <w:rFonts w:ascii="Times New Roman" w:eastAsia="Times New Roman" w:hAnsi="Times New Roman" w:cs="Times New Roman"/>
          <w:color w:val="333333"/>
          <w:sz w:val="24"/>
          <w:szCs w:val="24"/>
          <w:lang w:eastAsia="en-IN"/>
        </w:rPr>
        <w:t>queue::</w:t>
      </w:r>
      <w:proofErr w:type="spellStart"/>
      <w:proofErr w:type="gramEnd"/>
      <w:r w:rsidRPr="00A74240">
        <w:rPr>
          <w:rFonts w:ascii="Times New Roman" w:eastAsia="Times New Roman" w:hAnsi="Times New Roman" w:cs="Times New Roman"/>
          <w:color w:val="333333"/>
          <w:sz w:val="24"/>
          <w:szCs w:val="24"/>
          <w:lang w:eastAsia="en-IN"/>
        </w:rPr>
        <w:t>AddPatientAtBeginning</w:t>
      </w:r>
      <w:proofErr w:type="spellEnd"/>
      <w:r w:rsidRPr="00A74240">
        <w:rPr>
          <w:rFonts w:ascii="Times New Roman" w:eastAsia="Times New Roman" w:hAnsi="Times New Roman" w:cs="Times New Roman"/>
          <w:color w:val="333333"/>
          <w:sz w:val="24"/>
          <w:szCs w:val="24"/>
          <w:lang w:eastAsia="en-IN"/>
        </w:rPr>
        <w:t>(patient p)</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 xml:space="preserve">int </w:t>
      </w:r>
      <w:proofErr w:type="spellStart"/>
      <w:r w:rsidRPr="00A74240">
        <w:rPr>
          <w:rFonts w:ascii="Times New Roman" w:eastAsia="Times New Roman" w:hAnsi="Times New Roman" w:cs="Times New Roman"/>
          <w:color w:val="333333"/>
          <w:sz w:val="24"/>
          <w:szCs w:val="24"/>
          <w:lang w:eastAsia="en-IN"/>
        </w:rPr>
        <w:t>i</w:t>
      </w:r>
      <w:proofErr w:type="spellEnd"/>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proofErr w:type="gramStart"/>
      <w:r w:rsidRPr="00A74240">
        <w:rPr>
          <w:rFonts w:ascii="Times New Roman" w:eastAsia="Times New Roman" w:hAnsi="Times New Roman" w:cs="Times New Roman"/>
          <w:color w:val="333333"/>
          <w:sz w:val="24"/>
          <w:szCs w:val="24"/>
          <w:lang w:eastAsia="en-IN"/>
        </w:rPr>
        <w:t>if(</w:t>
      </w:r>
      <w:proofErr w:type="spellStart"/>
      <w:proofErr w:type="gramEnd"/>
      <w:r w:rsidRPr="00A74240">
        <w:rPr>
          <w:rFonts w:ascii="Times New Roman" w:eastAsia="Times New Roman" w:hAnsi="Times New Roman" w:cs="Times New Roman"/>
          <w:color w:val="333333"/>
          <w:sz w:val="24"/>
          <w:szCs w:val="24"/>
          <w:lang w:eastAsia="en-IN"/>
        </w:rPr>
        <w:t>NumberOfPatients</w:t>
      </w:r>
      <w:proofErr w:type="spellEnd"/>
      <w:r w:rsidRPr="00A74240">
        <w:rPr>
          <w:rFonts w:ascii="Times New Roman" w:eastAsia="Times New Roman" w:hAnsi="Times New Roman" w:cs="Times New Roman"/>
          <w:color w:val="333333"/>
          <w:sz w:val="24"/>
          <w:szCs w:val="24"/>
          <w:lang w:eastAsia="en-IN"/>
        </w:rPr>
        <w:t>&gt;=MAXPATIENTS)</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return 0;</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for(</w:t>
      </w:r>
      <w:proofErr w:type="spellStart"/>
      <w:r w:rsidRPr="00A74240">
        <w:rPr>
          <w:rFonts w:ascii="Times New Roman" w:eastAsia="Times New Roman" w:hAnsi="Times New Roman" w:cs="Times New Roman"/>
          <w:color w:val="333333"/>
          <w:sz w:val="24"/>
          <w:szCs w:val="24"/>
          <w:lang w:eastAsia="en-IN"/>
        </w:rPr>
        <w:t>i</w:t>
      </w:r>
      <w:proofErr w:type="spellEnd"/>
      <w:r w:rsidRPr="00A74240">
        <w:rPr>
          <w:rFonts w:ascii="Times New Roman" w:eastAsia="Times New Roman" w:hAnsi="Times New Roman" w:cs="Times New Roman"/>
          <w:color w:val="333333"/>
          <w:sz w:val="24"/>
          <w:szCs w:val="24"/>
          <w:lang w:eastAsia="en-IN"/>
        </w:rPr>
        <w:t>=NumberOfPatients-</w:t>
      </w:r>
      <w:proofErr w:type="gramStart"/>
      <w:r w:rsidRPr="00A74240">
        <w:rPr>
          <w:rFonts w:ascii="Times New Roman" w:eastAsia="Times New Roman" w:hAnsi="Times New Roman" w:cs="Times New Roman"/>
          <w:color w:val="333333"/>
          <w:sz w:val="24"/>
          <w:szCs w:val="24"/>
          <w:lang w:eastAsia="en-IN"/>
        </w:rPr>
        <w:t>1;i</w:t>
      </w:r>
      <w:proofErr w:type="gramEnd"/>
      <w:r w:rsidRPr="00A74240">
        <w:rPr>
          <w:rFonts w:ascii="Times New Roman" w:eastAsia="Times New Roman" w:hAnsi="Times New Roman" w:cs="Times New Roman"/>
          <w:color w:val="333333"/>
          <w:sz w:val="24"/>
          <w:szCs w:val="24"/>
          <w:lang w:eastAsia="en-IN"/>
        </w:rPr>
        <w:t>&gt;=0;i--)</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List[i+</w:t>
      </w:r>
      <w:proofErr w:type="gramStart"/>
      <w:r w:rsidRPr="00A74240">
        <w:rPr>
          <w:rFonts w:ascii="Times New Roman" w:eastAsia="Times New Roman" w:hAnsi="Times New Roman" w:cs="Times New Roman"/>
          <w:color w:val="333333"/>
          <w:sz w:val="24"/>
          <w:szCs w:val="24"/>
          <w:lang w:eastAsia="en-IN"/>
        </w:rPr>
        <w:t>1]=</w:t>
      </w:r>
      <w:proofErr w:type="gramEnd"/>
      <w:r w:rsidRPr="00A74240">
        <w:rPr>
          <w:rFonts w:ascii="Times New Roman" w:eastAsia="Times New Roman" w:hAnsi="Times New Roman" w:cs="Times New Roman"/>
          <w:color w:val="333333"/>
          <w:sz w:val="24"/>
          <w:szCs w:val="24"/>
          <w:lang w:eastAsia="en-IN"/>
        </w:rPr>
        <w:t>List[</w:t>
      </w:r>
      <w:proofErr w:type="spellStart"/>
      <w:r w:rsidRPr="00A74240">
        <w:rPr>
          <w:rFonts w:ascii="Times New Roman" w:eastAsia="Times New Roman" w:hAnsi="Times New Roman" w:cs="Times New Roman"/>
          <w:color w:val="333333"/>
          <w:sz w:val="24"/>
          <w:szCs w:val="24"/>
          <w:lang w:eastAsia="en-IN"/>
        </w:rPr>
        <w:t>i</w:t>
      </w:r>
      <w:proofErr w:type="spellEnd"/>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proofErr w:type="gramStart"/>
      <w:r w:rsidRPr="00A74240">
        <w:rPr>
          <w:rFonts w:ascii="Times New Roman" w:eastAsia="Times New Roman" w:hAnsi="Times New Roman" w:cs="Times New Roman"/>
          <w:color w:val="333333"/>
          <w:sz w:val="24"/>
          <w:szCs w:val="24"/>
          <w:lang w:eastAsia="en-IN"/>
        </w:rPr>
        <w:t>List[</w:t>
      </w:r>
      <w:proofErr w:type="gramEnd"/>
      <w:r w:rsidRPr="00A74240">
        <w:rPr>
          <w:rFonts w:ascii="Times New Roman" w:eastAsia="Times New Roman" w:hAnsi="Times New Roman" w:cs="Times New Roman"/>
          <w:color w:val="333333"/>
          <w:sz w:val="24"/>
          <w:szCs w:val="24"/>
          <w:lang w:eastAsia="en-IN"/>
        </w:rPr>
        <w:t>0]=p;</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proofErr w:type="spellStart"/>
      <w:r w:rsidRPr="00A74240">
        <w:rPr>
          <w:rFonts w:ascii="Times New Roman" w:eastAsia="Times New Roman" w:hAnsi="Times New Roman" w:cs="Times New Roman"/>
          <w:color w:val="333333"/>
          <w:sz w:val="24"/>
          <w:szCs w:val="24"/>
          <w:lang w:eastAsia="en-IN"/>
        </w:rPr>
        <w:t>NumberOfPatients</w:t>
      </w:r>
      <w:proofErr w:type="spellEnd"/>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return 1;</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 xml:space="preserve">patient </w:t>
      </w:r>
      <w:proofErr w:type="gramStart"/>
      <w:r w:rsidRPr="00A74240">
        <w:rPr>
          <w:rFonts w:ascii="Times New Roman" w:eastAsia="Times New Roman" w:hAnsi="Times New Roman" w:cs="Times New Roman"/>
          <w:color w:val="333333"/>
          <w:sz w:val="24"/>
          <w:szCs w:val="24"/>
          <w:lang w:eastAsia="en-IN"/>
        </w:rPr>
        <w:t>queue::</w:t>
      </w:r>
      <w:proofErr w:type="spellStart"/>
      <w:proofErr w:type="gramEnd"/>
      <w:r w:rsidRPr="00A74240">
        <w:rPr>
          <w:rFonts w:ascii="Times New Roman" w:eastAsia="Times New Roman" w:hAnsi="Times New Roman" w:cs="Times New Roman"/>
          <w:color w:val="333333"/>
          <w:sz w:val="24"/>
          <w:szCs w:val="24"/>
          <w:lang w:eastAsia="en-IN"/>
        </w:rPr>
        <w:t>GetNextPatient</w:t>
      </w:r>
      <w:proofErr w:type="spellEnd"/>
      <w:r w:rsidRPr="00A74240">
        <w:rPr>
          <w:rFonts w:ascii="Times New Roman" w:eastAsia="Times New Roman" w:hAnsi="Times New Roman" w:cs="Times New Roman"/>
          <w:color w:val="333333"/>
          <w:sz w:val="24"/>
          <w:szCs w:val="24"/>
          <w:lang w:eastAsia="en-IN"/>
        </w:rPr>
        <w:t>(void)</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lastRenderedPageBreak/>
        <w:t xml:space="preserve">int </w:t>
      </w:r>
      <w:proofErr w:type="spellStart"/>
      <w:r w:rsidRPr="00A74240">
        <w:rPr>
          <w:rFonts w:ascii="Times New Roman" w:eastAsia="Times New Roman" w:hAnsi="Times New Roman" w:cs="Times New Roman"/>
          <w:color w:val="333333"/>
          <w:sz w:val="24"/>
          <w:szCs w:val="24"/>
          <w:lang w:eastAsia="en-IN"/>
        </w:rPr>
        <w:t>i</w:t>
      </w:r>
      <w:proofErr w:type="spellEnd"/>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patient p;</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proofErr w:type="gramStart"/>
      <w:r w:rsidRPr="00A74240">
        <w:rPr>
          <w:rFonts w:ascii="Times New Roman" w:eastAsia="Times New Roman" w:hAnsi="Times New Roman" w:cs="Times New Roman"/>
          <w:color w:val="333333"/>
          <w:sz w:val="24"/>
          <w:szCs w:val="24"/>
          <w:lang w:eastAsia="en-IN"/>
        </w:rPr>
        <w:t>if(</w:t>
      </w:r>
      <w:proofErr w:type="spellStart"/>
      <w:proofErr w:type="gramEnd"/>
      <w:r w:rsidRPr="00A74240">
        <w:rPr>
          <w:rFonts w:ascii="Times New Roman" w:eastAsia="Times New Roman" w:hAnsi="Times New Roman" w:cs="Times New Roman"/>
          <w:color w:val="333333"/>
          <w:sz w:val="24"/>
          <w:szCs w:val="24"/>
          <w:lang w:eastAsia="en-IN"/>
        </w:rPr>
        <w:t>NumberOfPatients</w:t>
      </w:r>
      <w:proofErr w:type="spellEnd"/>
      <w:r w:rsidRPr="00A74240">
        <w:rPr>
          <w:rFonts w:ascii="Times New Roman" w:eastAsia="Times New Roman" w:hAnsi="Times New Roman" w:cs="Times New Roman"/>
          <w:color w:val="333333"/>
          <w:sz w:val="24"/>
          <w:szCs w:val="24"/>
          <w:lang w:eastAsia="en-IN"/>
        </w:rPr>
        <w:t>==0)</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proofErr w:type="spellStart"/>
      <w:r w:rsidRPr="00A74240">
        <w:rPr>
          <w:rFonts w:ascii="Times New Roman" w:eastAsia="Times New Roman" w:hAnsi="Times New Roman" w:cs="Times New Roman"/>
          <w:color w:val="333333"/>
          <w:sz w:val="24"/>
          <w:szCs w:val="24"/>
          <w:lang w:eastAsia="en-IN"/>
        </w:rPr>
        <w:t>strcpy</w:t>
      </w:r>
      <w:proofErr w:type="spellEnd"/>
      <w:r w:rsidRPr="00A74240">
        <w:rPr>
          <w:rFonts w:ascii="Times New Roman" w:eastAsia="Times New Roman" w:hAnsi="Times New Roman" w:cs="Times New Roman"/>
          <w:color w:val="333333"/>
          <w:sz w:val="24"/>
          <w:szCs w:val="24"/>
          <w:lang w:eastAsia="en-IN"/>
        </w:rPr>
        <w:t>(p.ID,"");</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return p;</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p=</w:t>
      </w:r>
      <w:proofErr w:type="gramStart"/>
      <w:r w:rsidRPr="00A74240">
        <w:rPr>
          <w:rFonts w:ascii="Times New Roman" w:eastAsia="Times New Roman" w:hAnsi="Times New Roman" w:cs="Times New Roman"/>
          <w:color w:val="333333"/>
          <w:sz w:val="24"/>
          <w:szCs w:val="24"/>
          <w:lang w:eastAsia="en-IN"/>
        </w:rPr>
        <w:t>List[</w:t>
      </w:r>
      <w:proofErr w:type="gramEnd"/>
      <w:r w:rsidRPr="00A74240">
        <w:rPr>
          <w:rFonts w:ascii="Times New Roman" w:eastAsia="Times New Roman" w:hAnsi="Times New Roman" w:cs="Times New Roman"/>
          <w:color w:val="333333"/>
          <w:sz w:val="24"/>
          <w:szCs w:val="24"/>
          <w:lang w:eastAsia="en-IN"/>
        </w:rPr>
        <w:t>0];</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proofErr w:type="spellStart"/>
      <w:r w:rsidRPr="00A74240">
        <w:rPr>
          <w:rFonts w:ascii="Times New Roman" w:eastAsia="Times New Roman" w:hAnsi="Times New Roman" w:cs="Times New Roman"/>
          <w:color w:val="333333"/>
          <w:sz w:val="24"/>
          <w:szCs w:val="24"/>
          <w:lang w:eastAsia="en-IN"/>
        </w:rPr>
        <w:t>NumberOfPatients</w:t>
      </w:r>
      <w:proofErr w:type="spellEnd"/>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for(</w:t>
      </w:r>
      <w:proofErr w:type="spellStart"/>
      <w:r w:rsidRPr="00A74240">
        <w:rPr>
          <w:rFonts w:ascii="Times New Roman" w:eastAsia="Times New Roman" w:hAnsi="Times New Roman" w:cs="Times New Roman"/>
          <w:color w:val="333333"/>
          <w:sz w:val="24"/>
          <w:szCs w:val="24"/>
          <w:lang w:eastAsia="en-IN"/>
        </w:rPr>
        <w:t>i</w:t>
      </w:r>
      <w:proofErr w:type="spellEnd"/>
      <w:r w:rsidRPr="00A74240">
        <w:rPr>
          <w:rFonts w:ascii="Times New Roman" w:eastAsia="Times New Roman" w:hAnsi="Times New Roman" w:cs="Times New Roman"/>
          <w:color w:val="333333"/>
          <w:sz w:val="24"/>
          <w:szCs w:val="24"/>
          <w:lang w:eastAsia="en-IN"/>
        </w:rPr>
        <w:t>=</w:t>
      </w:r>
      <w:proofErr w:type="gramStart"/>
      <w:r w:rsidRPr="00A74240">
        <w:rPr>
          <w:rFonts w:ascii="Times New Roman" w:eastAsia="Times New Roman" w:hAnsi="Times New Roman" w:cs="Times New Roman"/>
          <w:color w:val="333333"/>
          <w:sz w:val="24"/>
          <w:szCs w:val="24"/>
          <w:lang w:eastAsia="en-IN"/>
        </w:rPr>
        <w:t>0;i</w:t>
      </w:r>
      <w:proofErr w:type="gramEnd"/>
      <w:r w:rsidRPr="00A74240">
        <w:rPr>
          <w:rFonts w:ascii="Times New Roman" w:eastAsia="Times New Roman" w:hAnsi="Times New Roman" w:cs="Times New Roman"/>
          <w:color w:val="333333"/>
          <w:sz w:val="24"/>
          <w:szCs w:val="24"/>
          <w:lang w:eastAsia="en-IN"/>
        </w:rPr>
        <w:t>&lt;</w:t>
      </w:r>
      <w:proofErr w:type="spellStart"/>
      <w:r w:rsidRPr="00A74240">
        <w:rPr>
          <w:rFonts w:ascii="Times New Roman" w:eastAsia="Times New Roman" w:hAnsi="Times New Roman" w:cs="Times New Roman"/>
          <w:color w:val="333333"/>
          <w:sz w:val="24"/>
          <w:szCs w:val="24"/>
          <w:lang w:eastAsia="en-IN"/>
        </w:rPr>
        <w:t>NumberOfPatients;i</w:t>
      </w:r>
      <w:proofErr w:type="spellEnd"/>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List[</w:t>
      </w:r>
      <w:proofErr w:type="spellStart"/>
      <w:r w:rsidRPr="00A74240">
        <w:rPr>
          <w:rFonts w:ascii="Times New Roman" w:eastAsia="Times New Roman" w:hAnsi="Times New Roman" w:cs="Times New Roman"/>
          <w:color w:val="333333"/>
          <w:sz w:val="24"/>
          <w:szCs w:val="24"/>
          <w:lang w:eastAsia="en-IN"/>
        </w:rPr>
        <w:t>i</w:t>
      </w:r>
      <w:proofErr w:type="spellEnd"/>
      <w:r w:rsidRPr="00A74240">
        <w:rPr>
          <w:rFonts w:ascii="Times New Roman" w:eastAsia="Times New Roman" w:hAnsi="Times New Roman" w:cs="Times New Roman"/>
          <w:color w:val="333333"/>
          <w:sz w:val="24"/>
          <w:szCs w:val="24"/>
          <w:lang w:eastAsia="en-IN"/>
        </w:rPr>
        <w:t>]=List[i+1];</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return p;</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 xml:space="preserve">int </w:t>
      </w:r>
      <w:proofErr w:type="gramStart"/>
      <w:r w:rsidRPr="00A74240">
        <w:rPr>
          <w:rFonts w:ascii="Times New Roman" w:eastAsia="Times New Roman" w:hAnsi="Times New Roman" w:cs="Times New Roman"/>
          <w:color w:val="333333"/>
          <w:sz w:val="24"/>
          <w:szCs w:val="24"/>
          <w:lang w:eastAsia="en-IN"/>
        </w:rPr>
        <w:t>queue::</w:t>
      </w:r>
      <w:proofErr w:type="spellStart"/>
      <w:proofErr w:type="gramEnd"/>
      <w:r w:rsidRPr="00A74240">
        <w:rPr>
          <w:rFonts w:ascii="Times New Roman" w:eastAsia="Times New Roman" w:hAnsi="Times New Roman" w:cs="Times New Roman"/>
          <w:color w:val="333333"/>
          <w:sz w:val="24"/>
          <w:szCs w:val="24"/>
          <w:lang w:eastAsia="en-IN"/>
        </w:rPr>
        <w:t>RemoveDeadPatient</w:t>
      </w:r>
      <w:proofErr w:type="spellEnd"/>
      <w:r w:rsidRPr="00A74240">
        <w:rPr>
          <w:rFonts w:ascii="Times New Roman" w:eastAsia="Times New Roman" w:hAnsi="Times New Roman" w:cs="Times New Roman"/>
          <w:color w:val="333333"/>
          <w:sz w:val="24"/>
          <w:szCs w:val="24"/>
          <w:lang w:eastAsia="en-IN"/>
        </w:rPr>
        <w:t>(patient *p)</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 xml:space="preserve">int </w:t>
      </w:r>
      <w:proofErr w:type="spellStart"/>
      <w:proofErr w:type="gramStart"/>
      <w:r w:rsidRPr="00A74240">
        <w:rPr>
          <w:rFonts w:ascii="Times New Roman" w:eastAsia="Times New Roman" w:hAnsi="Times New Roman" w:cs="Times New Roman"/>
          <w:color w:val="333333"/>
          <w:sz w:val="24"/>
          <w:szCs w:val="24"/>
          <w:lang w:eastAsia="en-IN"/>
        </w:rPr>
        <w:t>i,j</w:t>
      </w:r>
      <w:proofErr w:type="gramEnd"/>
      <w:r w:rsidRPr="00A74240">
        <w:rPr>
          <w:rFonts w:ascii="Times New Roman" w:eastAsia="Times New Roman" w:hAnsi="Times New Roman" w:cs="Times New Roman"/>
          <w:color w:val="333333"/>
          <w:sz w:val="24"/>
          <w:szCs w:val="24"/>
          <w:lang w:eastAsia="en-IN"/>
        </w:rPr>
        <w:t>,found</w:t>
      </w:r>
      <w:proofErr w:type="spellEnd"/>
      <w:r w:rsidRPr="00A74240">
        <w:rPr>
          <w:rFonts w:ascii="Times New Roman" w:eastAsia="Times New Roman" w:hAnsi="Times New Roman" w:cs="Times New Roman"/>
          <w:color w:val="333333"/>
          <w:sz w:val="24"/>
          <w:szCs w:val="24"/>
          <w:lang w:eastAsia="en-IN"/>
        </w:rPr>
        <w:t>=0;</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for(</w:t>
      </w:r>
      <w:proofErr w:type="spellStart"/>
      <w:r w:rsidRPr="00A74240">
        <w:rPr>
          <w:rFonts w:ascii="Times New Roman" w:eastAsia="Times New Roman" w:hAnsi="Times New Roman" w:cs="Times New Roman"/>
          <w:color w:val="333333"/>
          <w:sz w:val="24"/>
          <w:szCs w:val="24"/>
          <w:lang w:eastAsia="en-IN"/>
        </w:rPr>
        <w:t>i</w:t>
      </w:r>
      <w:proofErr w:type="spellEnd"/>
      <w:r w:rsidRPr="00A74240">
        <w:rPr>
          <w:rFonts w:ascii="Times New Roman" w:eastAsia="Times New Roman" w:hAnsi="Times New Roman" w:cs="Times New Roman"/>
          <w:color w:val="333333"/>
          <w:sz w:val="24"/>
          <w:szCs w:val="24"/>
          <w:lang w:eastAsia="en-IN"/>
        </w:rPr>
        <w:t>=</w:t>
      </w:r>
      <w:proofErr w:type="gramStart"/>
      <w:r w:rsidRPr="00A74240">
        <w:rPr>
          <w:rFonts w:ascii="Times New Roman" w:eastAsia="Times New Roman" w:hAnsi="Times New Roman" w:cs="Times New Roman"/>
          <w:color w:val="333333"/>
          <w:sz w:val="24"/>
          <w:szCs w:val="24"/>
          <w:lang w:eastAsia="en-IN"/>
        </w:rPr>
        <w:t>0;i</w:t>
      </w:r>
      <w:proofErr w:type="gramEnd"/>
      <w:r w:rsidRPr="00A74240">
        <w:rPr>
          <w:rFonts w:ascii="Times New Roman" w:eastAsia="Times New Roman" w:hAnsi="Times New Roman" w:cs="Times New Roman"/>
          <w:color w:val="333333"/>
          <w:sz w:val="24"/>
          <w:szCs w:val="24"/>
          <w:lang w:eastAsia="en-IN"/>
        </w:rPr>
        <w:t>&lt;</w:t>
      </w:r>
      <w:proofErr w:type="spellStart"/>
      <w:r w:rsidRPr="00A74240">
        <w:rPr>
          <w:rFonts w:ascii="Times New Roman" w:eastAsia="Times New Roman" w:hAnsi="Times New Roman" w:cs="Times New Roman"/>
          <w:color w:val="333333"/>
          <w:sz w:val="24"/>
          <w:szCs w:val="24"/>
          <w:lang w:eastAsia="en-IN"/>
        </w:rPr>
        <w:t>NumberOfPatients;i</w:t>
      </w:r>
      <w:proofErr w:type="spellEnd"/>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lastRenderedPageBreak/>
        <w:t>if(</w:t>
      </w:r>
      <w:proofErr w:type="spellStart"/>
      <w:proofErr w:type="gramStart"/>
      <w:r w:rsidRPr="00A74240">
        <w:rPr>
          <w:rFonts w:ascii="Times New Roman" w:eastAsia="Times New Roman" w:hAnsi="Times New Roman" w:cs="Times New Roman"/>
          <w:color w:val="333333"/>
          <w:sz w:val="24"/>
          <w:szCs w:val="24"/>
          <w:lang w:eastAsia="en-IN"/>
        </w:rPr>
        <w:t>stricmp</w:t>
      </w:r>
      <w:proofErr w:type="spellEnd"/>
      <w:r w:rsidRPr="00A74240">
        <w:rPr>
          <w:rFonts w:ascii="Times New Roman" w:eastAsia="Times New Roman" w:hAnsi="Times New Roman" w:cs="Times New Roman"/>
          <w:color w:val="333333"/>
          <w:sz w:val="24"/>
          <w:szCs w:val="24"/>
          <w:lang w:eastAsia="en-IN"/>
        </w:rPr>
        <w:t>(</w:t>
      </w:r>
      <w:proofErr w:type="gramEnd"/>
      <w:r w:rsidRPr="00A74240">
        <w:rPr>
          <w:rFonts w:ascii="Times New Roman" w:eastAsia="Times New Roman" w:hAnsi="Times New Roman" w:cs="Times New Roman"/>
          <w:color w:val="333333"/>
          <w:sz w:val="24"/>
          <w:szCs w:val="24"/>
          <w:lang w:eastAsia="en-IN"/>
        </w:rPr>
        <w:t>List[</w:t>
      </w:r>
      <w:proofErr w:type="spellStart"/>
      <w:r w:rsidRPr="00A74240">
        <w:rPr>
          <w:rFonts w:ascii="Times New Roman" w:eastAsia="Times New Roman" w:hAnsi="Times New Roman" w:cs="Times New Roman"/>
          <w:color w:val="333333"/>
          <w:sz w:val="24"/>
          <w:szCs w:val="24"/>
          <w:lang w:eastAsia="en-IN"/>
        </w:rPr>
        <w:t>i</w:t>
      </w:r>
      <w:proofErr w:type="spellEnd"/>
      <w:r w:rsidRPr="00A74240">
        <w:rPr>
          <w:rFonts w:ascii="Times New Roman" w:eastAsia="Times New Roman" w:hAnsi="Times New Roman" w:cs="Times New Roman"/>
          <w:color w:val="333333"/>
          <w:sz w:val="24"/>
          <w:szCs w:val="24"/>
          <w:lang w:eastAsia="en-IN"/>
        </w:rPr>
        <w:t>].</w:t>
      </w:r>
      <w:proofErr w:type="spellStart"/>
      <w:r w:rsidRPr="00A74240">
        <w:rPr>
          <w:rFonts w:ascii="Times New Roman" w:eastAsia="Times New Roman" w:hAnsi="Times New Roman" w:cs="Times New Roman"/>
          <w:color w:val="333333"/>
          <w:sz w:val="24"/>
          <w:szCs w:val="24"/>
          <w:lang w:eastAsia="en-IN"/>
        </w:rPr>
        <w:t>ID,p</w:t>
      </w:r>
      <w:proofErr w:type="spellEnd"/>
      <w:r w:rsidRPr="00A74240">
        <w:rPr>
          <w:rFonts w:ascii="Times New Roman" w:eastAsia="Times New Roman" w:hAnsi="Times New Roman" w:cs="Times New Roman"/>
          <w:color w:val="333333"/>
          <w:sz w:val="24"/>
          <w:szCs w:val="24"/>
          <w:lang w:eastAsia="en-IN"/>
        </w:rPr>
        <w:t>-&gt;ID)==0)</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*p=List[</w:t>
      </w:r>
      <w:proofErr w:type="spellStart"/>
      <w:r w:rsidRPr="00A74240">
        <w:rPr>
          <w:rFonts w:ascii="Times New Roman" w:eastAsia="Times New Roman" w:hAnsi="Times New Roman" w:cs="Times New Roman"/>
          <w:color w:val="333333"/>
          <w:sz w:val="24"/>
          <w:szCs w:val="24"/>
          <w:lang w:eastAsia="en-IN"/>
        </w:rPr>
        <w:t>i</w:t>
      </w:r>
      <w:proofErr w:type="spellEnd"/>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found=1;</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proofErr w:type="spellStart"/>
      <w:r w:rsidRPr="00A74240">
        <w:rPr>
          <w:rFonts w:ascii="Times New Roman" w:eastAsia="Times New Roman" w:hAnsi="Times New Roman" w:cs="Times New Roman"/>
          <w:color w:val="333333"/>
          <w:sz w:val="24"/>
          <w:szCs w:val="24"/>
          <w:lang w:eastAsia="en-IN"/>
        </w:rPr>
        <w:t>NumberOfPatients</w:t>
      </w:r>
      <w:proofErr w:type="spellEnd"/>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for(j=</w:t>
      </w:r>
      <w:proofErr w:type="gramStart"/>
      <w:r w:rsidRPr="00A74240">
        <w:rPr>
          <w:rFonts w:ascii="Times New Roman" w:eastAsia="Times New Roman" w:hAnsi="Times New Roman" w:cs="Times New Roman"/>
          <w:color w:val="333333"/>
          <w:sz w:val="24"/>
          <w:szCs w:val="24"/>
          <w:lang w:eastAsia="en-IN"/>
        </w:rPr>
        <w:t>1;j</w:t>
      </w:r>
      <w:proofErr w:type="gramEnd"/>
      <w:r w:rsidRPr="00A74240">
        <w:rPr>
          <w:rFonts w:ascii="Times New Roman" w:eastAsia="Times New Roman" w:hAnsi="Times New Roman" w:cs="Times New Roman"/>
          <w:color w:val="333333"/>
          <w:sz w:val="24"/>
          <w:szCs w:val="24"/>
          <w:lang w:eastAsia="en-IN"/>
        </w:rPr>
        <w:t>&lt;</w:t>
      </w:r>
      <w:proofErr w:type="spellStart"/>
      <w:r w:rsidRPr="00A74240">
        <w:rPr>
          <w:rFonts w:ascii="Times New Roman" w:eastAsia="Times New Roman" w:hAnsi="Times New Roman" w:cs="Times New Roman"/>
          <w:color w:val="333333"/>
          <w:sz w:val="24"/>
          <w:szCs w:val="24"/>
          <w:lang w:eastAsia="en-IN"/>
        </w:rPr>
        <w:t>NumberOfPatients;j</w:t>
      </w:r>
      <w:proofErr w:type="spellEnd"/>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List[j]=List[j+1];</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return found;</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 xml:space="preserve">void </w:t>
      </w:r>
      <w:proofErr w:type="gramStart"/>
      <w:r w:rsidRPr="00A74240">
        <w:rPr>
          <w:rFonts w:ascii="Times New Roman" w:eastAsia="Times New Roman" w:hAnsi="Times New Roman" w:cs="Times New Roman"/>
          <w:color w:val="333333"/>
          <w:sz w:val="24"/>
          <w:szCs w:val="24"/>
          <w:lang w:eastAsia="en-IN"/>
        </w:rPr>
        <w:t>queue::</w:t>
      </w:r>
      <w:proofErr w:type="spellStart"/>
      <w:proofErr w:type="gramEnd"/>
      <w:r w:rsidRPr="00A74240">
        <w:rPr>
          <w:rFonts w:ascii="Times New Roman" w:eastAsia="Times New Roman" w:hAnsi="Times New Roman" w:cs="Times New Roman"/>
          <w:color w:val="333333"/>
          <w:sz w:val="24"/>
          <w:szCs w:val="24"/>
          <w:lang w:eastAsia="en-IN"/>
        </w:rPr>
        <w:t>OutputList</w:t>
      </w:r>
      <w:proofErr w:type="spellEnd"/>
      <w:r w:rsidRPr="00A74240">
        <w:rPr>
          <w:rFonts w:ascii="Times New Roman" w:eastAsia="Times New Roman" w:hAnsi="Times New Roman" w:cs="Times New Roman"/>
          <w:color w:val="333333"/>
          <w:sz w:val="24"/>
          <w:szCs w:val="24"/>
          <w:lang w:eastAsia="en-IN"/>
        </w:rPr>
        <w:t>(void)</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 xml:space="preserve">int </w:t>
      </w:r>
      <w:proofErr w:type="spellStart"/>
      <w:r w:rsidRPr="00A74240">
        <w:rPr>
          <w:rFonts w:ascii="Times New Roman" w:eastAsia="Times New Roman" w:hAnsi="Times New Roman" w:cs="Times New Roman"/>
          <w:color w:val="333333"/>
          <w:sz w:val="24"/>
          <w:szCs w:val="24"/>
          <w:lang w:eastAsia="en-IN"/>
        </w:rPr>
        <w:t>i</w:t>
      </w:r>
      <w:proofErr w:type="spellEnd"/>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proofErr w:type="gramStart"/>
      <w:r w:rsidRPr="00A74240">
        <w:rPr>
          <w:rFonts w:ascii="Times New Roman" w:eastAsia="Times New Roman" w:hAnsi="Times New Roman" w:cs="Times New Roman"/>
          <w:color w:val="333333"/>
          <w:sz w:val="24"/>
          <w:szCs w:val="24"/>
          <w:lang w:eastAsia="en-IN"/>
        </w:rPr>
        <w:t>if(</w:t>
      </w:r>
      <w:proofErr w:type="spellStart"/>
      <w:proofErr w:type="gramEnd"/>
      <w:r w:rsidRPr="00A74240">
        <w:rPr>
          <w:rFonts w:ascii="Times New Roman" w:eastAsia="Times New Roman" w:hAnsi="Times New Roman" w:cs="Times New Roman"/>
          <w:color w:val="333333"/>
          <w:sz w:val="24"/>
          <w:szCs w:val="24"/>
          <w:lang w:eastAsia="en-IN"/>
        </w:rPr>
        <w:t>NumberOfPatients</w:t>
      </w:r>
      <w:proofErr w:type="spellEnd"/>
      <w:r w:rsidRPr="00A74240">
        <w:rPr>
          <w:rFonts w:ascii="Times New Roman" w:eastAsia="Times New Roman" w:hAnsi="Times New Roman" w:cs="Times New Roman"/>
          <w:color w:val="333333"/>
          <w:sz w:val="24"/>
          <w:szCs w:val="24"/>
          <w:lang w:eastAsia="en-IN"/>
        </w:rPr>
        <w:t>==0)</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proofErr w:type="spellStart"/>
      <w:r w:rsidRPr="00A74240">
        <w:rPr>
          <w:rFonts w:ascii="Times New Roman" w:eastAsia="Times New Roman" w:hAnsi="Times New Roman" w:cs="Times New Roman"/>
          <w:color w:val="333333"/>
          <w:sz w:val="24"/>
          <w:szCs w:val="24"/>
          <w:lang w:eastAsia="en-IN"/>
        </w:rPr>
        <w:t>cout</w:t>
      </w:r>
      <w:proofErr w:type="spellEnd"/>
      <w:r w:rsidRPr="00A74240">
        <w:rPr>
          <w:rFonts w:ascii="Times New Roman" w:eastAsia="Times New Roman" w:hAnsi="Times New Roman" w:cs="Times New Roman"/>
          <w:color w:val="333333"/>
          <w:sz w:val="24"/>
          <w:szCs w:val="24"/>
          <w:lang w:eastAsia="en-IN"/>
        </w:rPr>
        <w:t>&lt;&lt;"Queue is empty"&lt;&lt;</w:t>
      </w:r>
      <w:proofErr w:type="spellStart"/>
      <w:r w:rsidRPr="00A74240">
        <w:rPr>
          <w:rFonts w:ascii="Times New Roman" w:eastAsia="Times New Roman" w:hAnsi="Times New Roman" w:cs="Times New Roman"/>
          <w:color w:val="333333"/>
          <w:sz w:val="24"/>
          <w:szCs w:val="24"/>
          <w:lang w:eastAsia="en-IN"/>
        </w:rPr>
        <w:t>endl</w:t>
      </w:r>
      <w:proofErr w:type="spellEnd"/>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lastRenderedPageBreak/>
        <w:t>else</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for(</w:t>
      </w:r>
      <w:proofErr w:type="spellStart"/>
      <w:r w:rsidRPr="00A74240">
        <w:rPr>
          <w:rFonts w:ascii="Times New Roman" w:eastAsia="Times New Roman" w:hAnsi="Times New Roman" w:cs="Times New Roman"/>
          <w:color w:val="333333"/>
          <w:sz w:val="24"/>
          <w:szCs w:val="24"/>
          <w:lang w:eastAsia="en-IN"/>
        </w:rPr>
        <w:t>i</w:t>
      </w:r>
      <w:proofErr w:type="spellEnd"/>
      <w:r w:rsidRPr="00A74240">
        <w:rPr>
          <w:rFonts w:ascii="Times New Roman" w:eastAsia="Times New Roman" w:hAnsi="Times New Roman" w:cs="Times New Roman"/>
          <w:color w:val="333333"/>
          <w:sz w:val="24"/>
          <w:szCs w:val="24"/>
          <w:lang w:eastAsia="en-IN"/>
        </w:rPr>
        <w:t>=</w:t>
      </w:r>
      <w:proofErr w:type="gramStart"/>
      <w:r w:rsidRPr="00A74240">
        <w:rPr>
          <w:rFonts w:ascii="Times New Roman" w:eastAsia="Times New Roman" w:hAnsi="Times New Roman" w:cs="Times New Roman"/>
          <w:color w:val="333333"/>
          <w:sz w:val="24"/>
          <w:szCs w:val="24"/>
          <w:lang w:eastAsia="en-IN"/>
        </w:rPr>
        <w:t>0;i</w:t>
      </w:r>
      <w:proofErr w:type="gramEnd"/>
      <w:r w:rsidRPr="00A74240">
        <w:rPr>
          <w:rFonts w:ascii="Times New Roman" w:eastAsia="Times New Roman" w:hAnsi="Times New Roman" w:cs="Times New Roman"/>
          <w:color w:val="333333"/>
          <w:sz w:val="24"/>
          <w:szCs w:val="24"/>
          <w:lang w:eastAsia="en-IN"/>
        </w:rPr>
        <w:t>&lt;</w:t>
      </w:r>
      <w:proofErr w:type="spellStart"/>
      <w:r w:rsidRPr="00A74240">
        <w:rPr>
          <w:rFonts w:ascii="Times New Roman" w:eastAsia="Times New Roman" w:hAnsi="Times New Roman" w:cs="Times New Roman"/>
          <w:color w:val="333333"/>
          <w:sz w:val="24"/>
          <w:szCs w:val="24"/>
          <w:lang w:eastAsia="en-IN"/>
        </w:rPr>
        <w:t>NumberOfPatients;i</w:t>
      </w:r>
      <w:proofErr w:type="spellEnd"/>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proofErr w:type="spellStart"/>
      <w:r w:rsidRPr="00A74240">
        <w:rPr>
          <w:rFonts w:ascii="Times New Roman" w:eastAsia="Times New Roman" w:hAnsi="Times New Roman" w:cs="Times New Roman"/>
          <w:color w:val="333333"/>
          <w:sz w:val="24"/>
          <w:szCs w:val="24"/>
          <w:lang w:eastAsia="en-IN"/>
        </w:rPr>
        <w:t>cout</w:t>
      </w:r>
      <w:proofErr w:type="spellEnd"/>
      <w:r w:rsidRPr="00A74240">
        <w:rPr>
          <w:rFonts w:ascii="Times New Roman" w:eastAsia="Times New Roman" w:hAnsi="Times New Roman" w:cs="Times New Roman"/>
          <w:color w:val="333333"/>
          <w:sz w:val="24"/>
          <w:szCs w:val="24"/>
          <w:lang w:eastAsia="en-IN"/>
        </w:rPr>
        <w:t>&lt;&lt;" "&lt;&lt;List[</w:t>
      </w:r>
      <w:proofErr w:type="spellStart"/>
      <w:r w:rsidRPr="00A74240">
        <w:rPr>
          <w:rFonts w:ascii="Times New Roman" w:eastAsia="Times New Roman" w:hAnsi="Times New Roman" w:cs="Times New Roman"/>
          <w:color w:val="333333"/>
          <w:sz w:val="24"/>
          <w:szCs w:val="24"/>
          <w:lang w:eastAsia="en-IN"/>
        </w:rPr>
        <w:t>i</w:t>
      </w:r>
      <w:proofErr w:type="spellEnd"/>
      <w:proofErr w:type="gramStart"/>
      <w:r w:rsidRPr="00A74240">
        <w:rPr>
          <w:rFonts w:ascii="Times New Roman" w:eastAsia="Times New Roman" w:hAnsi="Times New Roman" w:cs="Times New Roman"/>
          <w:color w:val="333333"/>
          <w:sz w:val="24"/>
          <w:szCs w:val="24"/>
          <w:lang w:eastAsia="en-IN"/>
        </w:rPr>
        <w:t>].FirstName</w:t>
      </w:r>
      <w:proofErr w:type="gramEnd"/>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proofErr w:type="spellStart"/>
      <w:r w:rsidRPr="00A74240">
        <w:rPr>
          <w:rFonts w:ascii="Times New Roman" w:eastAsia="Times New Roman" w:hAnsi="Times New Roman" w:cs="Times New Roman"/>
          <w:color w:val="333333"/>
          <w:sz w:val="24"/>
          <w:szCs w:val="24"/>
          <w:lang w:eastAsia="en-IN"/>
        </w:rPr>
        <w:t>cout</w:t>
      </w:r>
      <w:proofErr w:type="spellEnd"/>
      <w:r w:rsidRPr="00A74240">
        <w:rPr>
          <w:rFonts w:ascii="Times New Roman" w:eastAsia="Times New Roman" w:hAnsi="Times New Roman" w:cs="Times New Roman"/>
          <w:color w:val="333333"/>
          <w:sz w:val="24"/>
          <w:szCs w:val="24"/>
          <w:lang w:eastAsia="en-IN"/>
        </w:rPr>
        <w:t>&lt;&lt;" "&lt;&lt;List[</w:t>
      </w:r>
      <w:proofErr w:type="spellStart"/>
      <w:r w:rsidRPr="00A74240">
        <w:rPr>
          <w:rFonts w:ascii="Times New Roman" w:eastAsia="Times New Roman" w:hAnsi="Times New Roman" w:cs="Times New Roman"/>
          <w:color w:val="333333"/>
          <w:sz w:val="24"/>
          <w:szCs w:val="24"/>
          <w:lang w:eastAsia="en-IN"/>
        </w:rPr>
        <w:t>i</w:t>
      </w:r>
      <w:proofErr w:type="spellEnd"/>
      <w:proofErr w:type="gramStart"/>
      <w:r w:rsidRPr="00A74240">
        <w:rPr>
          <w:rFonts w:ascii="Times New Roman" w:eastAsia="Times New Roman" w:hAnsi="Times New Roman" w:cs="Times New Roman"/>
          <w:color w:val="333333"/>
          <w:sz w:val="24"/>
          <w:szCs w:val="24"/>
          <w:lang w:eastAsia="en-IN"/>
        </w:rPr>
        <w:t>].</w:t>
      </w:r>
      <w:proofErr w:type="spellStart"/>
      <w:r w:rsidRPr="00A74240">
        <w:rPr>
          <w:rFonts w:ascii="Times New Roman" w:eastAsia="Times New Roman" w:hAnsi="Times New Roman" w:cs="Times New Roman"/>
          <w:color w:val="333333"/>
          <w:sz w:val="24"/>
          <w:szCs w:val="24"/>
          <w:lang w:eastAsia="en-IN"/>
        </w:rPr>
        <w:t>LastName</w:t>
      </w:r>
      <w:proofErr w:type="spellEnd"/>
      <w:proofErr w:type="gramEnd"/>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proofErr w:type="spellStart"/>
      <w:r w:rsidRPr="00A74240">
        <w:rPr>
          <w:rFonts w:ascii="Times New Roman" w:eastAsia="Times New Roman" w:hAnsi="Times New Roman" w:cs="Times New Roman"/>
          <w:color w:val="333333"/>
          <w:sz w:val="24"/>
          <w:szCs w:val="24"/>
          <w:lang w:eastAsia="en-IN"/>
        </w:rPr>
        <w:t>cout</w:t>
      </w:r>
      <w:proofErr w:type="spellEnd"/>
      <w:r w:rsidRPr="00A74240">
        <w:rPr>
          <w:rFonts w:ascii="Times New Roman" w:eastAsia="Times New Roman" w:hAnsi="Times New Roman" w:cs="Times New Roman"/>
          <w:color w:val="333333"/>
          <w:sz w:val="24"/>
          <w:szCs w:val="24"/>
          <w:lang w:eastAsia="en-IN"/>
        </w:rPr>
        <w:t>&lt;&lt;" "&lt;&lt;List[</w:t>
      </w:r>
      <w:proofErr w:type="spellStart"/>
      <w:r w:rsidRPr="00A74240">
        <w:rPr>
          <w:rFonts w:ascii="Times New Roman" w:eastAsia="Times New Roman" w:hAnsi="Times New Roman" w:cs="Times New Roman"/>
          <w:color w:val="333333"/>
          <w:sz w:val="24"/>
          <w:szCs w:val="24"/>
          <w:lang w:eastAsia="en-IN"/>
        </w:rPr>
        <w:t>i</w:t>
      </w:r>
      <w:proofErr w:type="spellEnd"/>
      <w:r w:rsidRPr="00A74240">
        <w:rPr>
          <w:rFonts w:ascii="Times New Roman" w:eastAsia="Times New Roman" w:hAnsi="Times New Roman" w:cs="Times New Roman"/>
          <w:color w:val="333333"/>
          <w:sz w:val="24"/>
          <w:szCs w:val="24"/>
          <w:lang w:eastAsia="en-IN"/>
        </w:rPr>
        <w:t>].ID;</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proofErr w:type="spellStart"/>
      <w:r w:rsidRPr="00A74240">
        <w:rPr>
          <w:rFonts w:ascii="Times New Roman" w:eastAsia="Times New Roman" w:hAnsi="Times New Roman" w:cs="Times New Roman"/>
          <w:color w:val="333333"/>
          <w:sz w:val="24"/>
          <w:szCs w:val="24"/>
          <w:lang w:eastAsia="en-IN"/>
        </w:rPr>
        <w:t>cout</w:t>
      </w:r>
      <w:proofErr w:type="spellEnd"/>
      <w:r w:rsidRPr="00A74240">
        <w:rPr>
          <w:rFonts w:ascii="Times New Roman" w:eastAsia="Times New Roman" w:hAnsi="Times New Roman" w:cs="Times New Roman"/>
          <w:color w:val="333333"/>
          <w:sz w:val="24"/>
          <w:szCs w:val="24"/>
          <w:lang w:eastAsia="en-IN"/>
        </w:rPr>
        <w:t>&lt;&lt;";"&lt;&lt;</w:t>
      </w:r>
      <w:proofErr w:type="spellStart"/>
      <w:r w:rsidRPr="00A74240">
        <w:rPr>
          <w:rFonts w:ascii="Times New Roman" w:eastAsia="Times New Roman" w:hAnsi="Times New Roman" w:cs="Times New Roman"/>
          <w:color w:val="333333"/>
          <w:sz w:val="24"/>
          <w:szCs w:val="24"/>
          <w:lang w:eastAsia="en-IN"/>
        </w:rPr>
        <w:t>endl</w:t>
      </w:r>
      <w:proofErr w:type="spellEnd"/>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 xml:space="preserve">patient </w:t>
      </w:r>
      <w:proofErr w:type="spellStart"/>
      <w:r w:rsidRPr="00A74240">
        <w:rPr>
          <w:rFonts w:ascii="Times New Roman" w:eastAsia="Times New Roman" w:hAnsi="Times New Roman" w:cs="Times New Roman"/>
          <w:color w:val="333333"/>
          <w:sz w:val="24"/>
          <w:szCs w:val="24"/>
          <w:lang w:eastAsia="en-IN"/>
        </w:rPr>
        <w:t>InputPatient</w:t>
      </w:r>
      <w:proofErr w:type="spellEnd"/>
      <w:r w:rsidRPr="00A74240">
        <w:rPr>
          <w:rFonts w:ascii="Times New Roman" w:eastAsia="Times New Roman" w:hAnsi="Times New Roman" w:cs="Times New Roman"/>
          <w:color w:val="333333"/>
          <w:sz w:val="24"/>
          <w:szCs w:val="24"/>
          <w:lang w:eastAsia="en-IN"/>
        </w:rPr>
        <w:t>(void)</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patient p;</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proofErr w:type="spellStart"/>
      <w:r w:rsidRPr="00A74240">
        <w:rPr>
          <w:rFonts w:ascii="Times New Roman" w:eastAsia="Times New Roman" w:hAnsi="Times New Roman" w:cs="Times New Roman"/>
          <w:color w:val="333333"/>
          <w:sz w:val="24"/>
          <w:szCs w:val="24"/>
          <w:lang w:eastAsia="en-IN"/>
        </w:rPr>
        <w:t>cout</w:t>
      </w:r>
      <w:proofErr w:type="spellEnd"/>
      <w:r w:rsidRPr="00A74240">
        <w:rPr>
          <w:rFonts w:ascii="Times New Roman" w:eastAsia="Times New Roman" w:hAnsi="Times New Roman" w:cs="Times New Roman"/>
          <w:color w:val="333333"/>
          <w:sz w:val="24"/>
          <w:szCs w:val="24"/>
          <w:lang w:eastAsia="en-IN"/>
        </w:rPr>
        <w:t>&lt;&lt;"Please enter data for new patient First Name:"&lt;&lt;</w:t>
      </w:r>
      <w:proofErr w:type="spellStart"/>
      <w:r w:rsidRPr="00A74240">
        <w:rPr>
          <w:rFonts w:ascii="Times New Roman" w:eastAsia="Times New Roman" w:hAnsi="Times New Roman" w:cs="Times New Roman"/>
          <w:color w:val="333333"/>
          <w:sz w:val="24"/>
          <w:szCs w:val="24"/>
          <w:lang w:eastAsia="en-IN"/>
        </w:rPr>
        <w:t>endl</w:t>
      </w:r>
      <w:proofErr w:type="spellEnd"/>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proofErr w:type="spellStart"/>
      <w:proofErr w:type="gramStart"/>
      <w:r w:rsidRPr="00A74240">
        <w:rPr>
          <w:rFonts w:ascii="Times New Roman" w:eastAsia="Times New Roman" w:hAnsi="Times New Roman" w:cs="Times New Roman"/>
          <w:color w:val="333333"/>
          <w:sz w:val="24"/>
          <w:szCs w:val="24"/>
          <w:lang w:eastAsia="en-IN"/>
        </w:rPr>
        <w:t>cin.getline</w:t>
      </w:r>
      <w:proofErr w:type="spellEnd"/>
      <w:proofErr w:type="gramEnd"/>
      <w:r w:rsidRPr="00A74240">
        <w:rPr>
          <w:rFonts w:ascii="Times New Roman" w:eastAsia="Times New Roman" w:hAnsi="Times New Roman" w:cs="Times New Roman"/>
          <w:color w:val="333333"/>
          <w:sz w:val="24"/>
          <w:szCs w:val="24"/>
          <w:lang w:eastAsia="en-IN"/>
        </w:rPr>
        <w:t>(</w:t>
      </w:r>
      <w:proofErr w:type="spellStart"/>
      <w:r w:rsidRPr="00A74240">
        <w:rPr>
          <w:rFonts w:ascii="Times New Roman" w:eastAsia="Times New Roman" w:hAnsi="Times New Roman" w:cs="Times New Roman"/>
          <w:color w:val="333333"/>
          <w:sz w:val="24"/>
          <w:szCs w:val="24"/>
          <w:lang w:eastAsia="en-IN"/>
        </w:rPr>
        <w:t>p.FirstName,sizeof</w:t>
      </w:r>
      <w:proofErr w:type="spellEnd"/>
      <w:r w:rsidRPr="00A74240">
        <w:rPr>
          <w:rFonts w:ascii="Times New Roman" w:eastAsia="Times New Roman" w:hAnsi="Times New Roman" w:cs="Times New Roman"/>
          <w:color w:val="333333"/>
          <w:sz w:val="24"/>
          <w:szCs w:val="24"/>
          <w:lang w:eastAsia="en-IN"/>
        </w:rPr>
        <w:t>(</w:t>
      </w:r>
      <w:proofErr w:type="spellStart"/>
      <w:r w:rsidRPr="00A74240">
        <w:rPr>
          <w:rFonts w:ascii="Times New Roman" w:eastAsia="Times New Roman" w:hAnsi="Times New Roman" w:cs="Times New Roman"/>
          <w:color w:val="333333"/>
          <w:sz w:val="24"/>
          <w:szCs w:val="24"/>
          <w:lang w:eastAsia="en-IN"/>
        </w:rPr>
        <w:t>p.FirstName</w:t>
      </w:r>
      <w:proofErr w:type="spellEnd"/>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proofErr w:type="spellStart"/>
      <w:r w:rsidRPr="00A74240">
        <w:rPr>
          <w:rFonts w:ascii="Times New Roman" w:eastAsia="Times New Roman" w:hAnsi="Times New Roman" w:cs="Times New Roman"/>
          <w:color w:val="333333"/>
          <w:sz w:val="24"/>
          <w:szCs w:val="24"/>
          <w:lang w:eastAsia="en-IN"/>
        </w:rPr>
        <w:t>cout</w:t>
      </w:r>
      <w:proofErr w:type="spellEnd"/>
      <w:r w:rsidRPr="00A74240">
        <w:rPr>
          <w:rFonts w:ascii="Times New Roman" w:eastAsia="Times New Roman" w:hAnsi="Times New Roman" w:cs="Times New Roman"/>
          <w:color w:val="333333"/>
          <w:sz w:val="24"/>
          <w:szCs w:val="24"/>
          <w:lang w:eastAsia="en-IN"/>
        </w:rPr>
        <w:t>&lt;&lt;"Last Name:"&lt;&lt;</w:t>
      </w:r>
      <w:proofErr w:type="spellStart"/>
      <w:r w:rsidRPr="00A74240">
        <w:rPr>
          <w:rFonts w:ascii="Times New Roman" w:eastAsia="Times New Roman" w:hAnsi="Times New Roman" w:cs="Times New Roman"/>
          <w:color w:val="333333"/>
          <w:sz w:val="24"/>
          <w:szCs w:val="24"/>
          <w:lang w:eastAsia="en-IN"/>
        </w:rPr>
        <w:t>endl</w:t>
      </w:r>
      <w:proofErr w:type="spellEnd"/>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proofErr w:type="spellStart"/>
      <w:proofErr w:type="gramStart"/>
      <w:r w:rsidRPr="00A74240">
        <w:rPr>
          <w:rFonts w:ascii="Times New Roman" w:eastAsia="Times New Roman" w:hAnsi="Times New Roman" w:cs="Times New Roman"/>
          <w:color w:val="333333"/>
          <w:sz w:val="24"/>
          <w:szCs w:val="24"/>
          <w:lang w:eastAsia="en-IN"/>
        </w:rPr>
        <w:t>cin.getline</w:t>
      </w:r>
      <w:proofErr w:type="spellEnd"/>
      <w:proofErr w:type="gramEnd"/>
      <w:r w:rsidRPr="00A74240">
        <w:rPr>
          <w:rFonts w:ascii="Times New Roman" w:eastAsia="Times New Roman" w:hAnsi="Times New Roman" w:cs="Times New Roman"/>
          <w:color w:val="333333"/>
          <w:sz w:val="24"/>
          <w:szCs w:val="24"/>
          <w:lang w:eastAsia="en-IN"/>
        </w:rPr>
        <w:t>(</w:t>
      </w:r>
      <w:proofErr w:type="spellStart"/>
      <w:r w:rsidRPr="00A74240">
        <w:rPr>
          <w:rFonts w:ascii="Times New Roman" w:eastAsia="Times New Roman" w:hAnsi="Times New Roman" w:cs="Times New Roman"/>
          <w:color w:val="333333"/>
          <w:sz w:val="24"/>
          <w:szCs w:val="24"/>
          <w:lang w:eastAsia="en-IN"/>
        </w:rPr>
        <w:t>p.LastName,sizeof</w:t>
      </w:r>
      <w:proofErr w:type="spellEnd"/>
      <w:r w:rsidRPr="00A74240">
        <w:rPr>
          <w:rFonts w:ascii="Times New Roman" w:eastAsia="Times New Roman" w:hAnsi="Times New Roman" w:cs="Times New Roman"/>
          <w:color w:val="333333"/>
          <w:sz w:val="24"/>
          <w:szCs w:val="24"/>
          <w:lang w:eastAsia="en-IN"/>
        </w:rPr>
        <w:t>(</w:t>
      </w:r>
      <w:proofErr w:type="spellStart"/>
      <w:r w:rsidRPr="00A74240">
        <w:rPr>
          <w:rFonts w:ascii="Times New Roman" w:eastAsia="Times New Roman" w:hAnsi="Times New Roman" w:cs="Times New Roman"/>
          <w:color w:val="333333"/>
          <w:sz w:val="24"/>
          <w:szCs w:val="24"/>
          <w:lang w:eastAsia="en-IN"/>
        </w:rPr>
        <w:t>p.LastName</w:t>
      </w:r>
      <w:proofErr w:type="spellEnd"/>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proofErr w:type="spellStart"/>
      <w:r w:rsidRPr="00A74240">
        <w:rPr>
          <w:rFonts w:ascii="Times New Roman" w:eastAsia="Times New Roman" w:hAnsi="Times New Roman" w:cs="Times New Roman"/>
          <w:color w:val="333333"/>
          <w:sz w:val="24"/>
          <w:szCs w:val="24"/>
          <w:lang w:eastAsia="en-IN"/>
        </w:rPr>
        <w:t>cout</w:t>
      </w:r>
      <w:proofErr w:type="spellEnd"/>
      <w:r w:rsidRPr="00A74240">
        <w:rPr>
          <w:rFonts w:ascii="Times New Roman" w:eastAsia="Times New Roman" w:hAnsi="Times New Roman" w:cs="Times New Roman"/>
          <w:color w:val="333333"/>
          <w:sz w:val="24"/>
          <w:szCs w:val="24"/>
          <w:lang w:eastAsia="en-IN"/>
        </w:rPr>
        <w:t>&lt;&lt;"Social Security Number:"&lt;&lt;</w:t>
      </w:r>
      <w:proofErr w:type="spellStart"/>
      <w:r w:rsidRPr="00A74240">
        <w:rPr>
          <w:rFonts w:ascii="Times New Roman" w:eastAsia="Times New Roman" w:hAnsi="Times New Roman" w:cs="Times New Roman"/>
          <w:color w:val="333333"/>
          <w:sz w:val="24"/>
          <w:szCs w:val="24"/>
          <w:lang w:eastAsia="en-IN"/>
        </w:rPr>
        <w:t>endl</w:t>
      </w:r>
      <w:proofErr w:type="spellEnd"/>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proofErr w:type="spellStart"/>
      <w:proofErr w:type="gramStart"/>
      <w:r w:rsidRPr="00A74240">
        <w:rPr>
          <w:rFonts w:ascii="Times New Roman" w:eastAsia="Times New Roman" w:hAnsi="Times New Roman" w:cs="Times New Roman"/>
          <w:color w:val="333333"/>
          <w:sz w:val="24"/>
          <w:szCs w:val="24"/>
          <w:lang w:eastAsia="en-IN"/>
        </w:rPr>
        <w:t>cin.getline</w:t>
      </w:r>
      <w:proofErr w:type="spellEnd"/>
      <w:proofErr w:type="gramEnd"/>
      <w:r w:rsidRPr="00A74240">
        <w:rPr>
          <w:rFonts w:ascii="Times New Roman" w:eastAsia="Times New Roman" w:hAnsi="Times New Roman" w:cs="Times New Roman"/>
          <w:color w:val="333333"/>
          <w:sz w:val="24"/>
          <w:szCs w:val="24"/>
          <w:lang w:eastAsia="en-IN"/>
        </w:rPr>
        <w:t>(</w:t>
      </w:r>
      <w:proofErr w:type="spellStart"/>
      <w:r w:rsidRPr="00A74240">
        <w:rPr>
          <w:rFonts w:ascii="Times New Roman" w:eastAsia="Times New Roman" w:hAnsi="Times New Roman" w:cs="Times New Roman"/>
          <w:color w:val="333333"/>
          <w:sz w:val="24"/>
          <w:szCs w:val="24"/>
          <w:lang w:eastAsia="en-IN"/>
        </w:rPr>
        <w:t>p.ID,sizeof</w:t>
      </w:r>
      <w:proofErr w:type="spellEnd"/>
      <w:r w:rsidRPr="00A74240">
        <w:rPr>
          <w:rFonts w:ascii="Times New Roman" w:eastAsia="Times New Roman" w:hAnsi="Times New Roman" w:cs="Times New Roman"/>
          <w:color w:val="333333"/>
          <w:sz w:val="24"/>
          <w:szCs w:val="24"/>
          <w:lang w:eastAsia="en-IN"/>
        </w:rPr>
        <w:t>(p.ID));</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lastRenderedPageBreak/>
        <w:t>if(</w:t>
      </w:r>
      <w:proofErr w:type="spellStart"/>
      <w:proofErr w:type="gramStart"/>
      <w:r w:rsidRPr="00A74240">
        <w:rPr>
          <w:rFonts w:ascii="Times New Roman" w:eastAsia="Times New Roman" w:hAnsi="Times New Roman" w:cs="Times New Roman"/>
          <w:color w:val="333333"/>
          <w:sz w:val="24"/>
          <w:szCs w:val="24"/>
          <w:lang w:eastAsia="en-IN"/>
        </w:rPr>
        <w:t>p.FirstName</w:t>
      </w:r>
      <w:proofErr w:type="spellEnd"/>
      <w:proofErr w:type="gramEnd"/>
      <w:r w:rsidRPr="00A74240">
        <w:rPr>
          <w:rFonts w:ascii="Times New Roman" w:eastAsia="Times New Roman" w:hAnsi="Times New Roman" w:cs="Times New Roman"/>
          <w:color w:val="333333"/>
          <w:sz w:val="24"/>
          <w:szCs w:val="24"/>
          <w:lang w:eastAsia="en-IN"/>
        </w:rPr>
        <w:t>[0]==0||</w:t>
      </w:r>
      <w:proofErr w:type="spellStart"/>
      <w:r w:rsidRPr="00A74240">
        <w:rPr>
          <w:rFonts w:ascii="Times New Roman" w:eastAsia="Times New Roman" w:hAnsi="Times New Roman" w:cs="Times New Roman"/>
          <w:color w:val="333333"/>
          <w:sz w:val="24"/>
          <w:szCs w:val="24"/>
          <w:lang w:eastAsia="en-IN"/>
        </w:rPr>
        <w:t>p.LastName</w:t>
      </w:r>
      <w:proofErr w:type="spellEnd"/>
      <w:r w:rsidRPr="00A74240">
        <w:rPr>
          <w:rFonts w:ascii="Times New Roman" w:eastAsia="Times New Roman" w:hAnsi="Times New Roman" w:cs="Times New Roman"/>
          <w:color w:val="333333"/>
          <w:sz w:val="24"/>
          <w:szCs w:val="24"/>
          <w:lang w:eastAsia="en-IN"/>
        </w:rPr>
        <w:t>[0]==0||p.ID[0]==0)</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proofErr w:type="spellStart"/>
      <w:r w:rsidRPr="00A74240">
        <w:rPr>
          <w:rFonts w:ascii="Times New Roman" w:eastAsia="Times New Roman" w:hAnsi="Times New Roman" w:cs="Times New Roman"/>
          <w:color w:val="333333"/>
          <w:sz w:val="24"/>
          <w:szCs w:val="24"/>
          <w:lang w:eastAsia="en-IN"/>
        </w:rPr>
        <w:t>strcpy</w:t>
      </w:r>
      <w:proofErr w:type="spellEnd"/>
      <w:r w:rsidRPr="00A74240">
        <w:rPr>
          <w:rFonts w:ascii="Times New Roman" w:eastAsia="Times New Roman" w:hAnsi="Times New Roman" w:cs="Times New Roman"/>
          <w:color w:val="333333"/>
          <w:sz w:val="24"/>
          <w:szCs w:val="24"/>
          <w:lang w:eastAsia="en-IN"/>
        </w:rPr>
        <w:t>(p.ID,"");</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proofErr w:type="spellStart"/>
      <w:r w:rsidRPr="00A74240">
        <w:rPr>
          <w:rFonts w:ascii="Times New Roman" w:eastAsia="Times New Roman" w:hAnsi="Times New Roman" w:cs="Times New Roman"/>
          <w:color w:val="333333"/>
          <w:sz w:val="24"/>
          <w:szCs w:val="24"/>
          <w:lang w:eastAsia="en-IN"/>
        </w:rPr>
        <w:t>cout</w:t>
      </w:r>
      <w:proofErr w:type="spellEnd"/>
      <w:r w:rsidRPr="00A74240">
        <w:rPr>
          <w:rFonts w:ascii="Times New Roman" w:eastAsia="Times New Roman" w:hAnsi="Times New Roman" w:cs="Times New Roman"/>
          <w:color w:val="333333"/>
          <w:sz w:val="24"/>
          <w:szCs w:val="24"/>
          <w:lang w:eastAsia="en-IN"/>
        </w:rPr>
        <w:t>&lt;&lt;"</w:t>
      </w:r>
      <w:proofErr w:type="spellStart"/>
      <w:proofErr w:type="gramStart"/>
      <w:r w:rsidRPr="00A74240">
        <w:rPr>
          <w:rFonts w:ascii="Times New Roman" w:eastAsia="Times New Roman" w:hAnsi="Times New Roman" w:cs="Times New Roman"/>
          <w:color w:val="333333"/>
          <w:sz w:val="24"/>
          <w:szCs w:val="24"/>
          <w:lang w:eastAsia="en-IN"/>
        </w:rPr>
        <w:t>Error:Data</w:t>
      </w:r>
      <w:proofErr w:type="spellEnd"/>
      <w:proofErr w:type="gramEnd"/>
      <w:r w:rsidRPr="00A74240">
        <w:rPr>
          <w:rFonts w:ascii="Times New Roman" w:eastAsia="Times New Roman" w:hAnsi="Times New Roman" w:cs="Times New Roman"/>
          <w:color w:val="333333"/>
          <w:sz w:val="24"/>
          <w:szCs w:val="24"/>
          <w:lang w:eastAsia="en-IN"/>
        </w:rPr>
        <w:t xml:space="preserve"> not </w:t>
      </w:r>
      <w:proofErr w:type="spellStart"/>
      <w:r w:rsidRPr="00A74240">
        <w:rPr>
          <w:rFonts w:ascii="Times New Roman" w:eastAsia="Times New Roman" w:hAnsi="Times New Roman" w:cs="Times New Roman"/>
          <w:color w:val="333333"/>
          <w:sz w:val="24"/>
          <w:szCs w:val="24"/>
          <w:lang w:eastAsia="en-IN"/>
        </w:rPr>
        <w:t>valid,operation</w:t>
      </w:r>
      <w:proofErr w:type="spellEnd"/>
      <w:r w:rsidRPr="00A74240">
        <w:rPr>
          <w:rFonts w:ascii="Times New Roman" w:eastAsia="Times New Roman" w:hAnsi="Times New Roman" w:cs="Times New Roman"/>
          <w:color w:val="333333"/>
          <w:sz w:val="24"/>
          <w:szCs w:val="24"/>
          <w:lang w:eastAsia="en-IN"/>
        </w:rPr>
        <w:t xml:space="preserve"> cancelled."&lt;&lt;</w:t>
      </w:r>
      <w:proofErr w:type="spellStart"/>
      <w:r w:rsidRPr="00A74240">
        <w:rPr>
          <w:rFonts w:ascii="Times New Roman" w:eastAsia="Times New Roman" w:hAnsi="Times New Roman" w:cs="Times New Roman"/>
          <w:color w:val="333333"/>
          <w:sz w:val="24"/>
          <w:szCs w:val="24"/>
          <w:lang w:eastAsia="en-IN"/>
        </w:rPr>
        <w:t>endl</w:t>
      </w:r>
      <w:proofErr w:type="spellEnd"/>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proofErr w:type="spellStart"/>
      <w:proofErr w:type="gramStart"/>
      <w:r w:rsidRPr="00A74240">
        <w:rPr>
          <w:rFonts w:ascii="Times New Roman" w:eastAsia="Times New Roman" w:hAnsi="Times New Roman" w:cs="Times New Roman"/>
          <w:color w:val="333333"/>
          <w:sz w:val="24"/>
          <w:szCs w:val="24"/>
          <w:lang w:eastAsia="en-IN"/>
        </w:rPr>
        <w:t>getch</w:t>
      </w:r>
      <w:proofErr w:type="spellEnd"/>
      <w:r w:rsidRPr="00A74240">
        <w:rPr>
          <w:rFonts w:ascii="Times New Roman" w:eastAsia="Times New Roman" w:hAnsi="Times New Roman" w:cs="Times New Roman"/>
          <w:color w:val="333333"/>
          <w:sz w:val="24"/>
          <w:szCs w:val="24"/>
          <w:lang w:eastAsia="en-IN"/>
        </w:rPr>
        <w:t>(</w:t>
      </w:r>
      <w:proofErr w:type="gramEnd"/>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return p;</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 xml:space="preserve">void </w:t>
      </w:r>
      <w:proofErr w:type="spellStart"/>
      <w:proofErr w:type="gramStart"/>
      <w:r w:rsidRPr="00A74240">
        <w:rPr>
          <w:rFonts w:ascii="Times New Roman" w:eastAsia="Times New Roman" w:hAnsi="Times New Roman" w:cs="Times New Roman"/>
          <w:color w:val="333333"/>
          <w:sz w:val="24"/>
          <w:szCs w:val="24"/>
          <w:lang w:eastAsia="en-IN"/>
        </w:rPr>
        <w:t>OutputPatient</w:t>
      </w:r>
      <w:proofErr w:type="spellEnd"/>
      <w:r w:rsidRPr="00A74240">
        <w:rPr>
          <w:rFonts w:ascii="Times New Roman" w:eastAsia="Times New Roman" w:hAnsi="Times New Roman" w:cs="Times New Roman"/>
          <w:color w:val="333333"/>
          <w:sz w:val="24"/>
          <w:szCs w:val="24"/>
          <w:lang w:eastAsia="en-IN"/>
        </w:rPr>
        <w:t>(</w:t>
      </w:r>
      <w:proofErr w:type="gramEnd"/>
      <w:r w:rsidRPr="00A74240">
        <w:rPr>
          <w:rFonts w:ascii="Times New Roman" w:eastAsia="Times New Roman" w:hAnsi="Times New Roman" w:cs="Times New Roman"/>
          <w:color w:val="333333"/>
          <w:sz w:val="24"/>
          <w:szCs w:val="24"/>
          <w:lang w:eastAsia="en-IN"/>
        </w:rPr>
        <w:t>patient *p)</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if (p==NULL||p-&gt;</w:t>
      </w:r>
      <w:proofErr w:type="gramStart"/>
      <w:r w:rsidRPr="00A74240">
        <w:rPr>
          <w:rFonts w:ascii="Times New Roman" w:eastAsia="Times New Roman" w:hAnsi="Times New Roman" w:cs="Times New Roman"/>
          <w:color w:val="333333"/>
          <w:sz w:val="24"/>
          <w:szCs w:val="24"/>
          <w:lang w:eastAsia="en-IN"/>
        </w:rPr>
        <w:t>ID[</w:t>
      </w:r>
      <w:proofErr w:type="gramEnd"/>
      <w:r w:rsidRPr="00A74240">
        <w:rPr>
          <w:rFonts w:ascii="Times New Roman" w:eastAsia="Times New Roman" w:hAnsi="Times New Roman" w:cs="Times New Roman"/>
          <w:color w:val="333333"/>
          <w:sz w:val="24"/>
          <w:szCs w:val="24"/>
          <w:lang w:eastAsia="en-IN"/>
        </w:rPr>
        <w:t>0]==0)</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proofErr w:type="spellStart"/>
      <w:r w:rsidRPr="00A74240">
        <w:rPr>
          <w:rFonts w:ascii="Times New Roman" w:eastAsia="Times New Roman" w:hAnsi="Times New Roman" w:cs="Times New Roman"/>
          <w:color w:val="333333"/>
          <w:sz w:val="24"/>
          <w:szCs w:val="24"/>
          <w:lang w:eastAsia="en-IN"/>
        </w:rPr>
        <w:t>cout</w:t>
      </w:r>
      <w:proofErr w:type="spellEnd"/>
      <w:r w:rsidRPr="00A74240">
        <w:rPr>
          <w:rFonts w:ascii="Times New Roman" w:eastAsia="Times New Roman" w:hAnsi="Times New Roman" w:cs="Times New Roman"/>
          <w:color w:val="333333"/>
          <w:sz w:val="24"/>
          <w:szCs w:val="24"/>
          <w:lang w:eastAsia="en-IN"/>
        </w:rPr>
        <w:t>&lt;&lt;"No Patient"&lt;&lt;</w:t>
      </w:r>
      <w:proofErr w:type="spellStart"/>
      <w:r w:rsidRPr="00A74240">
        <w:rPr>
          <w:rFonts w:ascii="Times New Roman" w:eastAsia="Times New Roman" w:hAnsi="Times New Roman" w:cs="Times New Roman"/>
          <w:color w:val="333333"/>
          <w:sz w:val="24"/>
          <w:szCs w:val="24"/>
          <w:lang w:eastAsia="en-IN"/>
        </w:rPr>
        <w:t>endl</w:t>
      </w:r>
      <w:proofErr w:type="spellEnd"/>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return;</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else</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proofErr w:type="spellStart"/>
      <w:r w:rsidRPr="00A74240">
        <w:rPr>
          <w:rFonts w:ascii="Times New Roman" w:eastAsia="Times New Roman" w:hAnsi="Times New Roman" w:cs="Times New Roman"/>
          <w:color w:val="333333"/>
          <w:sz w:val="24"/>
          <w:szCs w:val="24"/>
          <w:lang w:eastAsia="en-IN"/>
        </w:rPr>
        <w:t>cout</w:t>
      </w:r>
      <w:proofErr w:type="spellEnd"/>
      <w:r w:rsidRPr="00A74240">
        <w:rPr>
          <w:rFonts w:ascii="Times New Roman" w:eastAsia="Times New Roman" w:hAnsi="Times New Roman" w:cs="Times New Roman"/>
          <w:color w:val="333333"/>
          <w:sz w:val="24"/>
          <w:szCs w:val="24"/>
          <w:lang w:eastAsia="en-IN"/>
        </w:rPr>
        <w:t>&lt;&lt;"Patient Data:"&lt;&lt;</w:t>
      </w:r>
      <w:proofErr w:type="spellStart"/>
      <w:r w:rsidRPr="00A74240">
        <w:rPr>
          <w:rFonts w:ascii="Times New Roman" w:eastAsia="Times New Roman" w:hAnsi="Times New Roman" w:cs="Times New Roman"/>
          <w:color w:val="333333"/>
          <w:sz w:val="24"/>
          <w:szCs w:val="24"/>
          <w:lang w:eastAsia="en-IN"/>
        </w:rPr>
        <w:t>endl</w:t>
      </w:r>
      <w:proofErr w:type="spellEnd"/>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proofErr w:type="spellStart"/>
      <w:r w:rsidRPr="00A74240">
        <w:rPr>
          <w:rFonts w:ascii="Times New Roman" w:eastAsia="Times New Roman" w:hAnsi="Times New Roman" w:cs="Times New Roman"/>
          <w:color w:val="333333"/>
          <w:sz w:val="24"/>
          <w:szCs w:val="24"/>
          <w:lang w:eastAsia="en-IN"/>
        </w:rPr>
        <w:t>cout</w:t>
      </w:r>
      <w:proofErr w:type="spellEnd"/>
      <w:r w:rsidRPr="00A74240">
        <w:rPr>
          <w:rFonts w:ascii="Times New Roman" w:eastAsia="Times New Roman" w:hAnsi="Times New Roman" w:cs="Times New Roman"/>
          <w:color w:val="333333"/>
          <w:sz w:val="24"/>
          <w:szCs w:val="24"/>
          <w:lang w:eastAsia="en-IN"/>
        </w:rPr>
        <w:t>&lt;&lt;"First Name:"&lt;&lt;p-&gt;FirstName&lt;&lt;</w:t>
      </w:r>
      <w:proofErr w:type="spellStart"/>
      <w:r w:rsidRPr="00A74240">
        <w:rPr>
          <w:rFonts w:ascii="Times New Roman" w:eastAsia="Times New Roman" w:hAnsi="Times New Roman" w:cs="Times New Roman"/>
          <w:color w:val="333333"/>
          <w:sz w:val="24"/>
          <w:szCs w:val="24"/>
          <w:lang w:eastAsia="en-IN"/>
        </w:rPr>
        <w:t>endl</w:t>
      </w:r>
      <w:proofErr w:type="spellEnd"/>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proofErr w:type="spellStart"/>
      <w:r w:rsidRPr="00A74240">
        <w:rPr>
          <w:rFonts w:ascii="Times New Roman" w:eastAsia="Times New Roman" w:hAnsi="Times New Roman" w:cs="Times New Roman"/>
          <w:color w:val="333333"/>
          <w:sz w:val="24"/>
          <w:szCs w:val="24"/>
          <w:lang w:eastAsia="en-IN"/>
        </w:rPr>
        <w:t>cout</w:t>
      </w:r>
      <w:proofErr w:type="spellEnd"/>
      <w:r w:rsidRPr="00A74240">
        <w:rPr>
          <w:rFonts w:ascii="Times New Roman" w:eastAsia="Times New Roman" w:hAnsi="Times New Roman" w:cs="Times New Roman"/>
          <w:color w:val="333333"/>
          <w:sz w:val="24"/>
          <w:szCs w:val="24"/>
          <w:lang w:eastAsia="en-IN"/>
        </w:rPr>
        <w:t>&lt;&lt;"Last Name:"&lt;&lt;p-&gt;</w:t>
      </w:r>
      <w:proofErr w:type="spellStart"/>
      <w:r w:rsidRPr="00A74240">
        <w:rPr>
          <w:rFonts w:ascii="Times New Roman" w:eastAsia="Times New Roman" w:hAnsi="Times New Roman" w:cs="Times New Roman"/>
          <w:color w:val="333333"/>
          <w:sz w:val="24"/>
          <w:szCs w:val="24"/>
          <w:lang w:eastAsia="en-IN"/>
        </w:rPr>
        <w:t>LastName</w:t>
      </w:r>
      <w:proofErr w:type="spellEnd"/>
      <w:r w:rsidRPr="00A74240">
        <w:rPr>
          <w:rFonts w:ascii="Times New Roman" w:eastAsia="Times New Roman" w:hAnsi="Times New Roman" w:cs="Times New Roman"/>
          <w:color w:val="333333"/>
          <w:sz w:val="24"/>
          <w:szCs w:val="24"/>
          <w:lang w:eastAsia="en-IN"/>
        </w:rPr>
        <w:t>&lt;&lt;</w:t>
      </w:r>
      <w:proofErr w:type="spellStart"/>
      <w:r w:rsidRPr="00A74240">
        <w:rPr>
          <w:rFonts w:ascii="Times New Roman" w:eastAsia="Times New Roman" w:hAnsi="Times New Roman" w:cs="Times New Roman"/>
          <w:color w:val="333333"/>
          <w:sz w:val="24"/>
          <w:szCs w:val="24"/>
          <w:lang w:eastAsia="en-IN"/>
        </w:rPr>
        <w:t>endl</w:t>
      </w:r>
      <w:proofErr w:type="spellEnd"/>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proofErr w:type="spellStart"/>
      <w:r w:rsidRPr="00A74240">
        <w:rPr>
          <w:rFonts w:ascii="Times New Roman" w:eastAsia="Times New Roman" w:hAnsi="Times New Roman" w:cs="Times New Roman"/>
          <w:color w:val="333333"/>
          <w:sz w:val="24"/>
          <w:szCs w:val="24"/>
          <w:lang w:eastAsia="en-IN"/>
        </w:rPr>
        <w:t>cout</w:t>
      </w:r>
      <w:proofErr w:type="spellEnd"/>
      <w:r w:rsidRPr="00A74240">
        <w:rPr>
          <w:rFonts w:ascii="Times New Roman" w:eastAsia="Times New Roman" w:hAnsi="Times New Roman" w:cs="Times New Roman"/>
          <w:color w:val="333333"/>
          <w:sz w:val="24"/>
          <w:szCs w:val="24"/>
          <w:lang w:eastAsia="en-IN"/>
        </w:rPr>
        <w:t>&lt;&lt;"Social Security Number:"&lt;&lt;p-&gt;ID&lt;&lt;</w:t>
      </w:r>
      <w:proofErr w:type="spellStart"/>
      <w:r w:rsidRPr="00A74240">
        <w:rPr>
          <w:rFonts w:ascii="Times New Roman" w:eastAsia="Times New Roman" w:hAnsi="Times New Roman" w:cs="Times New Roman"/>
          <w:color w:val="333333"/>
          <w:sz w:val="24"/>
          <w:szCs w:val="24"/>
          <w:lang w:eastAsia="en-IN"/>
        </w:rPr>
        <w:t>endl</w:t>
      </w:r>
      <w:proofErr w:type="spellEnd"/>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lastRenderedPageBreak/>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 xml:space="preserve">int </w:t>
      </w:r>
      <w:proofErr w:type="spellStart"/>
      <w:proofErr w:type="gramStart"/>
      <w:r w:rsidRPr="00A74240">
        <w:rPr>
          <w:rFonts w:ascii="Times New Roman" w:eastAsia="Times New Roman" w:hAnsi="Times New Roman" w:cs="Times New Roman"/>
          <w:color w:val="333333"/>
          <w:sz w:val="24"/>
          <w:szCs w:val="24"/>
          <w:lang w:eastAsia="en-IN"/>
        </w:rPr>
        <w:t>ReadNumber</w:t>
      </w:r>
      <w:proofErr w:type="spellEnd"/>
      <w:r w:rsidRPr="00A74240">
        <w:rPr>
          <w:rFonts w:ascii="Times New Roman" w:eastAsia="Times New Roman" w:hAnsi="Times New Roman" w:cs="Times New Roman"/>
          <w:color w:val="333333"/>
          <w:sz w:val="24"/>
          <w:szCs w:val="24"/>
          <w:lang w:eastAsia="en-IN"/>
        </w:rPr>
        <w:t>(</w:t>
      </w:r>
      <w:proofErr w:type="gramEnd"/>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 xml:space="preserve">char </w:t>
      </w:r>
      <w:proofErr w:type="gramStart"/>
      <w:r w:rsidRPr="00A74240">
        <w:rPr>
          <w:rFonts w:ascii="Times New Roman" w:eastAsia="Times New Roman" w:hAnsi="Times New Roman" w:cs="Times New Roman"/>
          <w:color w:val="333333"/>
          <w:sz w:val="24"/>
          <w:szCs w:val="24"/>
          <w:lang w:eastAsia="en-IN"/>
        </w:rPr>
        <w:t>buffer[</w:t>
      </w:r>
      <w:proofErr w:type="gramEnd"/>
      <w:r w:rsidRPr="00A74240">
        <w:rPr>
          <w:rFonts w:ascii="Times New Roman" w:eastAsia="Times New Roman" w:hAnsi="Times New Roman" w:cs="Times New Roman"/>
          <w:color w:val="333333"/>
          <w:sz w:val="24"/>
          <w:szCs w:val="24"/>
          <w:lang w:eastAsia="en-IN"/>
        </w:rPr>
        <w:t>20];</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proofErr w:type="spellStart"/>
      <w:proofErr w:type="gramStart"/>
      <w:r w:rsidRPr="00A74240">
        <w:rPr>
          <w:rFonts w:ascii="Times New Roman" w:eastAsia="Times New Roman" w:hAnsi="Times New Roman" w:cs="Times New Roman"/>
          <w:color w:val="333333"/>
          <w:sz w:val="24"/>
          <w:szCs w:val="24"/>
          <w:lang w:eastAsia="en-IN"/>
        </w:rPr>
        <w:t>cin.getline</w:t>
      </w:r>
      <w:proofErr w:type="spellEnd"/>
      <w:proofErr w:type="gramEnd"/>
      <w:r w:rsidRPr="00A74240">
        <w:rPr>
          <w:rFonts w:ascii="Times New Roman" w:eastAsia="Times New Roman" w:hAnsi="Times New Roman" w:cs="Times New Roman"/>
          <w:color w:val="333333"/>
          <w:sz w:val="24"/>
          <w:szCs w:val="24"/>
          <w:lang w:eastAsia="en-IN"/>
        </w:rPr>
        <w:t>(</w:t>
      </w:r>
      <w:proofErr w:type="spellStart"/>
      <w:r w:rsidRPr="00A74240">
        <w:rPr>
          <w:rFonts w:ascii="Times New Roman" w:eastAsia="Times New Roman" w:hAnsi="Times New Roman" w:cs="Times New Roman"/>
          <w:color w:val="333333"/>
          <w:sz w:val="24"/>
          <w:szCs w:val="24"/>
          <w:lang w:eastAsia="en-IN"/>
        </w:rPr>
        <w:t>buffer,sizeof</w:t>
      </w:r>
      <w:proofErr w:type="spellEnd"/>
      <w:r w:rsidRPr="00A74240">
        <w:rPr>
          <w:rFonts w:ascii="Times New Roman" w:eastAsia="Times New Roman" w:hAnsi="Times New Roman" w:cs="Times New Roman"/>
          <w:color w:val="333333"/>
          <w:sz w:val="24"/>
          <w:szCs w:val="24"/>
          <w:lang w:eastAsia="en-IN"/>
        </w:rPr>
        <w:t>(buffer));</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 xml:space="preserve">return </w:t>
      </w:r>
      <w:proofErr w:type="spellStart"/>
      <w:r w:rsidRPr="00A74240">
        <w:rPr>
          <w:rFonts w:ascii="Times New Roman" w:eastAsia="Times New Roman" w:hAnsi="Times New Roman" w:cs="Times New Roman"/>
          <w:color w:val="333333"/>
          <w:sz w:val="24"/>
          <w:szCs w:val="24"/>
          <w:lang w:eastAsia="en-IN"/>
        </w:rPr>
        <w:t>atoi</w:t>
      </w:r>
      <w:proofErr w:type="spellEnd"/>
      <w:r w:rsidRPr="00A74240">
        <w:rPr>
          <w:rFonts w:ascii="Times New Roman" w:eastAsia="Times New Roman" w:hAnsi="Times New Roman" w:cs="Times New Roman"/>
          <w:color w:val="333333"/>
          <w:sz w:val="24"/>
          <w:szCs w:val="24"/>
          <w:lang w:eastAsia="en-IN"/>
        </w:rPr>
        <w:t>(buffer);</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 xml:space="preserve">void </w:t>
      </w:r>
      <w:proofErr w:type="spellStart"/>
      <w:proofErr w:type="gramStart"/>
      <w:r w:rsidRPr="00A74240">
        <w:rPr>
          <w:rFonts w:ascii="Times New Roman" w:eastAsia="Times New Roman" w:hAnsi="Times New Roman" w:cs="Times New Roman"/>
          <w:color w:val="333333"/>
          <w:sz w:val="24"/>
          <w:szCs w:val="24"/>
          <w:lang w:eastAsia="en-IN"/>
        </w:rPr>
        <w:t>DepartmentMenu</w:t>
      </w:r>
      <w:proofErr w:type="spellEnd"/>
      <w:r w:rsidRPr="00A74240">
        <w:rPr>
          <w:rFonts w:ascii="Times New Roman" w:eastAsia="Times New Roman" w:hAnsi="Times New Roman" w:cs="Times New Roman"/>
          <w:color w:val="333333"/>
          <w:sz w:val="24"/>
          <w:szCs w:val="24"/>
          <w:lang w:eastAsia="en-IN"/>
        </w:rPr>
        <w:t>(</w:t>
      </w:r>
      <w:proofErr w:type="gramEnd"/>
      <w:r w:rsidRPr="00A74240">
        <w:rPr>
          <w:rFonts w:ascii="Times New Roman" w:eastAsia="Times New Roman" w:hAnsi="Times New Roman" w:cs="Times New Roman"/>
          <w:color w:val="333333"/>
          <w:sz w:val="24"/>
          <w:szCs w:val="24"/>
          <w:lang w:eastAsia="en-IN"/>
        </w:rPr>
        <w:t>queue *q)</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int choice=</w:t>
      </w:r>
      <w:proofErr w:type="gramStart"/>
      <w:r w:rsidRPr="00A74240">
        <w:rPr>
          <w:rFonts w:ascii="Times New Roman" w:eastAsia="Times New Roman" w:hAnsi="Times New Roman" w:cs="Times New Roman"/>
          <w:color w:val="333333"/>
          <w:sz w:val="24"/>
          <w:szCs w:val="24"/>
          <w:lang w:eastAsia="en-IN"/>
        </w:rPr>
        <w:t>0,success</w:t>
      </w:r>
      <w:proofErr w:type="gramEnd"/>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patient p;</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proofErr w:type="gramStart"/>
      <w:r w:rsidRPr="00A74240">
        <w:rPr>
          <w:rFonts w:ascii="Times New Roman" w:eastAsia="Times New Roman" w:hAnsi="Times New Roman" w:cs="Times New Roman"/>
          <w:color w:val="333333"/>
          <w:sz w:val="24"/>
          <w:szCs w:val="24"/>
          <w:lang w:eastAsia="en-IN"/>
        </w:rPr>
        <w:t>while(</w:t>
      </w:r>
      <w:proofErr w:type="gramEnd"/>
      <w:r w:rsidRPr="00A74240">
        <w:rPr>
          <w:rFonts w:ascii="Times New Roman" w:eastAsia="Times New Roman" w:hAnsi="Times New Roman" w:cs="Times New Roman"/>
          <w:color w:val="333333"/>
          <w:sz w:val="24"/>
          <w:szCs w:val="24"/>
          <w:lang w:eastAsia="en-IN"/>
        </w:rPr>
        <w:t>choice !=6)</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cout&lt;&lt;</w:t>
      </w:r>
      <w:r w:rsidR="00DA13A6" w:rsidRPr="00A74240">
        <w:rPr>
          <w:rFonts w:ascii="Times New Roman" w:eastAsia="Times New Roman" w:hAnsi="Times New Roman" w:cs="Times New Roman"/>
          <w:color w:val="333333"/>
          <w:sz w:val="24"/>
          <w:szCs w:val="24"/>
          <w:lang w:eastAsia="en-IN"/>
        </w:rPr>
        <w:t>"_______________________________________________________________"</w:t>
      </w:r>
      <w:r w:rsidRPr="00A74240">
        <w:rPr>
          <w:rFonts w:ascii="Times New Roman" w:eastAsia="Times New Roman" w:hAnsi="Times New Roman" w:cs="Times New Roman"/>
          <w:color w:val="333333"/>
          <w:sz w:val="24"/>
          <w:szCs w:val="24"/>
          <w:lang w:eastAsia="en-IN"/>
        </w:rPr>
        <w:t>&lt;&lt;endl;</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proofErr w:type="spellStart"/>
      <w:r w:rsidRPr="00A74240">
        <w:rPr>
          <w:rFonts w:ascii="Times New Roman" w:eastAsia="Times New Roman" w:hAnsi="Times New Roman" w:cs="Times New Roman"/>
          <w:color w:val="333333"/>
          <w:sz w:val="24"/>
          <w:szCs w:val="24"/>
          <w:lang w:eastAsia="en-IN"/>
        </w:rPr>
        <w:t>cout</w:t>
      </w:r>
      <w:proofErr w:type="spellEnd"/>
      <w:r w:rsidRPr="00A74240">
        <w:rPr>
          <w:rFonts w:ascii="Times New Roman" w:eastAsia="Times New Roman" w:hAnsi="Times New Roman" w:cs="Times New Roman"/>
          <w:color w:val="333333"/>
          <w:sz w:val="24"/>
          <w:szCs w:val="24"/>
          <w:lang w:eastAsia="en-IN"/>
        </w:rPr>
        <w:t>&lt;&lt;"\t""                   WELCOME TO DEPARTMENT:"&lt;&lt;q-&gt;</w:t>
      </w:r>
      <w:proofErr w:type="spellStart"/>
      <w:r w:rsidRPr="00A74240">
        <w:rPr>
          <w:rFonts w:ascii="Times New Roman" w:eastAsia="Times New Roman" w:hAnsi="Times New Roman" w:cs="Times New Roman"/>
          <w:color w:val="333333"/>
          <w:sz w:val="24"/>
          <w:szCs w:val="24"/>
          <w:lang w:eastAsia="en-IN"/>
        </w:rPr>
        <w:t>DepartmentName</w:t>
      </w:r>
      <w:proofErr w:type="spellEnd"/>
      <w:r w:rsidRPr="00A74240">
        <w:rPr>
          <w:rFonts w:ascii="Times New Roman" w:eastAsia="Times New Roman" w:hAnsi="Times New Roman" w:cs="Times New Roman"/>
          <w:color w:val="333333"/>
          <w:sz w:val="24"/>
          <w:szCs w:val="24"/>
          <w:lang w:eastAsia="en-IN"/>
        </w:rPr>
        <w:t>&lt;&lt;</w:t>
      </w:r>
      <w:proofErr w:type="spellStart"/>
      <w:r w:rsidRPr="00A74240">
        <w:rPr>
          <w:rFonts w:ascii="Times New Roman" w:eastAsia="Times New Roman" w:hAnsi="Times New Roman" w:cs="Times New Roman"/>
          <w:color w:val="333333"/>
          <w:sz w:val="24"/>
          <w:szCs w:val="24"/>
          <w:lang w:eastAsia="en-IN"/>
        </w:rPr>
        <w:t>endl</w:t>
      </w:r>
      <w:proofErr w:type="spellEnd"/>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cout&lt;&lt;"_______________________________________________________________"&lt;&lt;endl;</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proofErr w:type="spellStart"/>
      <w:r w:rsidRPr="00A74240">
        <w:rPr>
          <w:rFonts w:ascii="Times New Roman" w:eastAsia="Times New Roman" w:hAnsi="Times New Roman" w:cs="Times New Roman"/>
          <w:color w:val="333333"/>
          <w:sz w:val="24"/>
          <w:szCs w:val="24"/>
          <w:lang w:eastAsia="en-IN"/>
        </w:rPr>
        <w:t>cout</w:t>
      </w:r>
      <w:proofErr w:type="spellEnd"/>
      <w:r w:rsidRPr="00A74240">
        <w:rPr>
          <w:rFonts w:ascii="Times New Roman" w:eastAsia="Times New Roman" w:hAnsi="Times New Roman" w:cs="Times New Roman"/>
          <w:color w:val="333333"/>
          <w:sz w:val="24"/>
          <w:szCs w:val="24"/>
          <w:lang w:eastAsia="en-IN"/>
        </w:rPr>
        <w:t>&lt;&lt;" Please enter your choice:"&lt;&lt;</w:t>
      </w:r>
      <w:proofErr w:type="spellStart"/>
      <w:r w:rsidRPr="00A74240">
        <w:rPr>
          <w:rFonts w:ascii="Times New Roman" w:eastAsia="Times New Roman" w:hAnsi="Times New Roman" w:cs="Times New Roman"/>
          <w:color w:val="333333"/>
          <w:sz w:val="24"/>
          <w:szCs w:val="24"/>
          <w:lang w:eastAsia="en-IN"/>
        </w:rPr>
        <w:t>endl</w:t>
      </w:r>
      <w:proofErr w:type="spellEnd"/>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proofErr w:type="spellStart"/>
      <w:r w:rsidRPr="00A74240">
        <w:rPr>
          <w:rFonts w:ascii="Times New Roman" w:eastAsia="Times New Roman" w:hAnsi="Times New Roman" w:cs="Times New Roman"/>
          <w:color w:val="333333"/>
          <w:sz w:val="24"/>
          <w:szCs w:val="24"/>
          <w:lang w:eastAsia="en-IN"/>
        </w:rPr>
        <w:t>cout</w:t>
      </w:r>
      <w:proofErr w:type="spellEnd"/>
      <w:r w:rsidRPr="00A74240">
        <w:rPr>
          <w:rFonts w:ascii="Times New Roman" w:eastAsia="Times New Roman" w:hAnsi="Times New Roman" w:cs="Times New Roman"/>
          <w:color w:val="333333"/>
          <w:sz w:val="24"/>
          <w:szCs w:val="24"/>
          <w:lang w:eastAsia="en-IN"/>
        </w:rPr>
        <w:t>&lt;&lt;"1: Add normal patient"&lt;&lt;</w:t>
      </w:r>
      <w:proofErr w:type="spellStart"/>
      <w:r w:rsidRPr="00A74240">
        <w:rPr>
          <w:rFonts w:ascii="Times New Roman" w:eastAsia="Times New Roman" w:hAnsi="Times New Roman" w:cs="Times New Roman"/>
          <w:color w:val="333333"/>
          <w:sz w:val="24"/>
          <w:szCs w:val="24"/>
          <w:lang w:eastAsia="en-IN"/>
        </w:rPr>
        <w:t>endl</w:t>
      </w:r>
      <w:proofErr w:type="spellEnd"/>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proofErr w:type="spellStart"/>
      <w:r w:rsidRPr="00A74240">
        <w:rPr>
          <w:rFonts w:ascii="Times New Roman" w:eastAsia="Times New Roman" w:hAnsi="Times New Roman" w:cs="Times New Roman"/>
          <w:color w:val="333333"/>
          <w:sz w:val="24"/>
          <w:szCs w:val="24"/>
          <w:lang w:eastAsia="en-IN"/>
        </w:rPr>
        <w:t>cout</w:t>
      </w:r>
      <w:proofErr w:type="spellEnd"/>
      <w:r w:rsidRPr="00A74240">
        <w:rPr>
          <w:rFonts w:ascii="Times New Roman" w:eastAsia="Times New Roman" w:hAnsi="Times New Roman" w:cs="Times New Roman"/>
          <w:color w:val="333333"/>
          <w:sz w:val="24"/>
          <w:szCs w:val="24"/>
          <w:lang w:eastAsia="en-IN"/>
        </w:rPr>
        <w:t>&lt;&lt;"2: Add critically ill patient"&lt;&lt;</w:t>
      </w:r>
      <w:proofErr w:type="spellStart"/>
      <w:r w:rsidRPr="00A74240">
        <w:rPr>
          <w:rFonts w:ascii="Times New Roman" w:eastAsia="Times New Roman" w:hAnsi="Times New Roman" w:cs="Times New Roman"/>
          <w:color w:val="333333"/>
          <w:sz w:val="24"/>
          <w:szCs w:val="24"/>
          <w:lang w:eastAsia="en-IN"/>
        </w:rPr>
        <w:t>endl</w:t>
      </w:r>
      <w:proofErr w:type="spellEnd"/>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proofErr w:type="spellStart"/>
      <w:r w:rsidRPr="00A74240">
        <w:rPr>
          <w:rFonts w:ascii="Times New Roman" w:eastAsia="Times New Roman" w:hAnsi="Times New Roman" w:cs="Times New Roman"/>
          <w:color w:val="333333"/>
          <w:sz w:val="24"/>
          <w:szCs w:val="24"/>
          <w:lang w:eastAsia="en-IN"/>
        </w:rPr>
        <w:t>cout</w:t>
      </w:r>
      <w:proofErr w:type="spellEnd"/>
      <w:r w:rsidRPr="00A74240">
        <w:rPr>
          <w:rFonts w:ascii="Times New Roman" w:eastAsia="Times New Roman" w:hAnsi="Times New Roman" w:cs="Times New Roman"/>
          <w:color w:val="333333"/>
          <w:sz w:val="24"/>
          <w:szCs w:val="24"/>
          <w:lang w:eastAsia="en-IN"/>
        </w:rPr>
        <w:t>&lt;&lt;"3: Take out patient for operation"&lt;&lt;</w:t>
      </w:r>
      <w:proofErr w:type="spellStart"/>
      <w:r w:rsidRPr="00A74240">
        <w:rPr>
          <w:rFonts w:ascii="Times New Roman" w:eastAsia="Times New Roman" w:hAnsi="Times New Roman" w:cs="Times New Roman"/>
          <w:color w:val="333333"/>
          <w:sz w:val="24"/>
          <w:szCs w:val="24"/>
          <w:lang w:eastAsia="en-IN"/>
        </w:rPr>
        <w:t>endl</w:t>
      </w:r>
      <w:proofErr w:type="spellEnd"/>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proofErr w:type="spellStart"/>
      <w:r w:rsidRPr="00A74240">
        <w:rPr>
          <w:rFonts w:ascii="Times New Roman" w:eastAsia="Times New Roman" w:hAnsi="Times New Roman" w:cs="Times New Roman"/>
          <w:color w:val="333333"/>
          <w:sz w:val="24"/>
          <w:szCs w:val="24"/>
          <w:lang w:eastAsia="en-IN"/>
        </w:rPr>
        <w:lastRenderedPageBreak/>
        <w:t>cout</w:t>
      </w:r>
      <w:proofErr w:type="spellEnd"/>
      <w:r w:rsidRPr="00A74240">
        <w:rPr>
          <w:rFonts w:ascii="Times New Roman" w:eastAsia="Times New Roman" w:hAnsi="Times New Roman" w:cs="Times New Roman"/>
          <w:color w:val="333333"/>
          <w:sz w:val="24"/>
          <w:szCs w:val="24"/>
          <w:lang w:eastAsia="en-IN"/>
        </w:rPr>
        <w:t>&lt;&lt;"4: Remove dead patient form Queue"&lt;&lt;</w:t>
      </w:r>
      <w:proofErr w:type="spellStart"/>
      <w:r w:rsidRPr="00A74240">
        <w:rPr>
          <w:rFonts w:ascii="Times New Roman" w:eastAsia="Times New Roman" w:hAnsi="Times New Roman" w:cs="Times New Roman"/>
          <w:color w:val="333333"/>
          <w:sz w:val="24"/>
          <w:szCs w:val="24"/>
          <w:lang w:eastAsia="en-IN"/>
        </w:rPr>
        <w:t>endl</w:t>
      </w:r>
      <w:proofErr w:type="spellEnd"/>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proofErr w:type="spellStart"/>
      <w:r w:rsidRPr="00A74240">
        <w:rPr>
          <w:rFonts w:ascii="Times New Roman" w:eastAsia="Times New Roman" w:hAnsi="Times New Roman" w:cs="Times New Roman"/>
          <w:color w:val="333333"/>
          <w:sz w:val="24"/>
          <w:szCs w:val="24"/>
          <w:lang w:eastAsia="en-IN"/>
        </w:rPr>
        <w:t>cout</w:t>
      </w:r>
      <w:proofErr w:type="spellEnd"/>
      <w:r w:rsidRPr="00A74240">
        <w:rPr>
          <w:rFonts w:ascii="Times New Roman" w:eastAsia="Times New Roman" w:hAnsi="Times New Roman" w:cs="Times New Roman"/>
          <w:color w:val="333333"/>
          <w:sz w:val="24"/>
          <w:szCs w:val="24"/>
          <w:lang w:eastAsia="en-IN"/>
        </w:rPr>
        <w:t>&lt;&lt;"5: List queue"&lt;&lt;</w:t>
      </w:r>
      <w:proofErr w:type="spellStart"/>
      <w:r w:rsidRPr="00A74240">
        <w:rPr>
          <w:rFonts w:ascii="Times New Roman" w:eastAsia="Times New Roman" w:hAnsi="Times New Roman" w:cs="Times New Roman"/>
          <w:color w:val="333333"/>
          <w:sz w:val="24"/>
          <w:szCs w:val="24"/>
          <w:lang w:eastAsia="en-IN"/>
        </w:rPr>
        <w:t>endl</w:t>
      </w:r>
      <w:proofErr w:type="spellEnd"/>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proofErr w:type="spellStart"/>
      <w:r w:rsidRPr="00A74240">
        <w:rPr>
          <w:rFonts w:ascii="Times New Roman" w:eastAsia="Times New Roman" w:hAnsi="Times New Roman" w:cs="Times New Roman"/>
          <w:color w:val="333333"/>
          <w:sz w:val="24"/>
          <w:szCs w:val="24"/>
          <w:lang w:eastAsia="en-IN"/>
        </w:rPr>
        <w:t>cout</w:t>
      </w:r>
      <w:proofErr w:type="spellEnd"/>
      <w:r w:rsidRPr="00A74240">
        <w:rPr>
          <w:rFonts w:ascii="Times New Roman" w:eastAsia="Times New Roman" w:hAnsi="Times New Roman" w:cs="Times New Roman"/>
          <w:color w:val="333333"/>
          <w:sz w:val="24"/>
          <w:szCs w:val="24"/>
          <w:lang w:eastAsia="en-IN"/>
        </w:rPr>
        <w:t>&lt;&lt;"6: Change department or exit"&lt;&lt;</w:t>
      </w:r>
      <w:proofErr w:type="spellStart"/>
      <w:r w:rsidRPr="00A74240">
        <w:rPr>
          <w:rFonts w:ascii="Times New Roman" w:eastAsia="Times New Roman" w:hAnsi="Times New Roman" w:cs="Times New Roman"/>
          <w:color w:val="333333"/>
          <w:sz w:val="24"/>
          <w:szCs w:val="24"/>
          <w:lang w:eastAsia="en-IN"/>
        </w:rPr>
        <w:t>endl</w:t>
      </w:r>
      <w:proofErr w:type="spellEnd"/>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choice=</w:t>
      </w:r>
      <w:proofErr w:type="spellStart"/>
      <w:proofErr w:type="gramStart"/>
      <w:r w:rsidRPr="00A74240">
        <w:rPr>
          <w:rFonts w:ascii="Times New Roman" w:eastAsia="Times New Roman" w:hAnsi="Times New Roman" w:cs="Times New Roman"/>
          <w:color w:val="333333"/>
          <w:sz w:val="24"/>
          <w:szCs w:val="24"/>
          <w:lang w:eastAsia="en-IN"/>
        </w:rPr>
        <w:t>ReadNumber</w:t>
      </w:r>
      <w:proofErr w:type="spellEnd"/>
      <w:r w:rsidRPr="00A74240">
        <w:rPr>
          <w:rFonts w:ascii="Times New Roman" w:eastAsia="Times New Roman" w:hAnsi="Times New Roman" w:cs="Times New Roman"/>
          <w:color w:val="333333"/>
          <w:sz w:val="24"/>
          <w:szCs w:val="24"/>
          <w:lang w:eastAsia="en-IN"/>
        </w:rPr>
        <w:t>(</w:t>
      </w:r>
      <w:proofErr w:type="gramEnd"/>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switch(choice)</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case 1:</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p=</w:t>
      </w:r>
      <w:proofErr w:type="spellStart"/>
      <w:proofErr w:type="gramStart"/>
      <w:r w:rsidRPr="00A74240">
        <w:rPr>
          <w:rFonts w:ascii="Times New Roman" w:eastAsia="Times New Roman" w:hAnsi="Times New Roman" w:cs="Times New Roman"/>
          <w:color w:val="333333"/>
          <w:sz w:val="24"/>
          <w:szCs w:val="24"/>
          <w:lang w:eastAsia="en-IN"/>
        </w:rPr>
        <w:t>InputPatient</w:t>
      </w:r>
      <w:proofErr w:type="spellEnd"/>
      <w:r w:rsidRPr="00A74240">
        <w:rPr>
          <w:rFonts w:ascii="Times New Roman" w:eastAsia="Times New Roman" w:hAnsi="Times New Roman" w:cs="Times New Roman"/>
          <w:color w:val="333333"/>
          <w:sz w:val="24"/>
          <w:szCs w:val="24"/>
          <w:lang w:eastAsia="en-IN"/>
        </w:rPr>
        <w:t>(</w:t>
      </w:r>
      <w:proofErr w:type="gramEnd"/>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if(p.</w:t>
      </w:r>
      <w:proofErr w:type="gramStart"/>
      <w:r w:rsidRPr="00A74240">
        <w:rPr>
          <w:rFonts w:ascii="Times New Roman" w:eastAsia="Times New Roman" w:hAnsi="Times New Roman" w:cs="Times New Roman"/>
          <w:color w:val="333333"/>
          <w:sz w:val="24"/>
          <w:szCs w:val="24"/>
          <w:lang w:eastAsia="en-IN"/>
        </w:rPr>
        <w:t>ID[</w:t>
      </w:r>
      <w:proofErr w:type="gramEnd"/>
      <w:r w:rsidRPr="00A74240">
        <w:rPr>
          <w:rFonts w:ascii="Times New Roman" w:eastAsia="Times New Roman" w:hAnsi="Times New Roman" w:cs="Times New Roman"/>
          <w:color w:val="333333"/>
          <w:sz w:val="24"/>
          <w:szCs w:val="24"/>
          <w:lang w:eastAsia="en-IN"/>
        </w:rPr>
        <w:t>0])</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success=q-&gt;</w:t>
      </w:r>
      <w:proofErr w:type="spellStart"/>
      <w:r w:rsidRPr="00A74240">
        <w:rPr>
          <w:rFonts w:ascii="Times New Roman" w:eastAsia="Times New Roman" w:hAnsi="Times New Roman" w:cs="Times New Roman"/>
          <w:color w:val="333333"/>
          <w:sz w:val="24"/>
          <w:szCs w:val="24"/>
          <w:lang w:eastAsia="en-IN"/>
        </w:rPr>
        <w:t>AddPatientAtEnd</w:t>
      </w:r>
      <w:proofErr w:type="spellEnd"/>
      <w:r w:rsidRPr="00A74240">
        <w:rPr>
          <w:rFonts w:ascii="Times New Roman" w:eastAsia="Times New Roman" w:hAnsi="Times New Roman" w:cs="Times New Roman"/>
          <w:color w:val="333333"/>
          <w:sz w:val="24"/>
          <w:szCs w:val="24"/>
          <w:lang w:eastAsia="en-IN"/>
        </w:rPr>
        <w:t>(p);</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if(success)</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proofErr w:type="spellStart"/>
      <w:r w:rsidRPr="00A74240">
        <w:rPr>
          <w:rFonts w:ascii="Times New Roman" w:eastAsia="Times New Roman" w:hAnsi="Times New Roman" w:cs="Times New Roman"/>
          <w:color w:val="333333"/>
          <w:sz w:val="24"/>
          <w:szCs w:val="24"/>
          <w:lang w:eastAsia="en-IN"/>
        </w:rPr>
        <w:t>cout</w:t>
      </w:r>
      <w:proofErr w:type="spellEnd"/>
      <w:r w:rsidRPr="00A74240">
        <w:rPr>
          <w:rFonts w:ascii="Times New Roman" w:eastAsia="Times New Roman" w:hAnsi="Times New Roman" w:cs="Times New Roman"/>
          <w:color w:val="333333"/>
          <w:sz w:val="24"/>
          <w:szCs w:val="24"/>
          <w:lang w:eastAsia="en-IN"/>
        </w:rPr>
        <w:t>&lt;&lt;"Patient added:"&lt;&lt;</w:t>
      </w:r>
      <w:proofErr w:type="spellStart"/>
      <w:r w:rsidRPr="00A74240">
        <w:rPr>
          <w:rFonts w:ascii="Times New Roman" w:eastAsia="Times New Roman" w:hAnsi="Times New Roman" w:cs="Times New Roman"/>
          <w:color w:val="333333"/>
          <w:sz w:val="24"/>
          <w:szCs w:val="24"/>
          <w:lang w:eastAsia="en-IN"/>
        </w:rPr>
        <w:t>endl</w:t>
      </w:r>
      <w:proofErr w:type="spellEnd"/>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else</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proofErr w:type="spellStart"/>
      <w:r w:rsidRPr="00A74240">
        <w:rPr>
          <w:rFonts w:ascii="Times New Roman" w:eastAsia="Times New Roman" w:hAnsi="Times New Roman" w:cs="Times New Roman"/>
          <w:color w:val="333333"/>
          <w:sz w:val="24"/>
          <w:szCs w:val="24"/>
          <w:lang w:eastAsia="en-IN"/>
        </w:rPr>
        <w:t>cout</w:t>
      </w:r>
      <w:proofErr w:type="spellEnd"/>
      <w:r w:rsidRPr="00A74240">
        <w:rPr>
          <w:rFonts w:ascii="Times New Roman" w:eastAsia="Times New Roman" w:hAnsi="Times New Roman" w:cs="Times New Roman"/>
          <w:color w:val="333333"/>
          <w:sz w:val="24"/>
          <w:szCs w:val="24"/>
          <w:lang w:eastAsia="en-IN"/>
        </w:rPr>
        <w:t>&lt;&lt;"</w:t>
      </w:r>
      <w:proofErr w:type="spellStart"/>
      <w:proofErr w:type="gramStart"/>
      <w:r w:rsidRPr="00A74240">
        <w:rPr>
          <w:rFonts w:ascii="Times New Roman" w:eastAsia="Times New Roman" w:hAnsi="Times New Roman" w:cs="Times New Roman"/>
          <w:color w:val="333333"/>
          <w:sz w:val="24"/>
          <w:szCs w:val="24"/>
          <w:lang w:eastAsia="en-IN"/>
        </w:rPr>
        <w:t>Error:The</w:t>
      </w:r>
      <w:proofErr w:type="spellEnd"/>
      <w:proofErr w:type="gramEnd"/>
      <w:r w:rsidRPr="00A74240">
        <w:rPr>
          <w:rFonts w:ascii="Times New Roman" w:eastAsia="Times New Roman" w:hAnsi="Times New Roman" w:cs="Times New Roman"/>
          <w:color w:val="333333"/>
          <w:sz w:val="24"/>
          <w:szCs w:val="24"/>
          <w:lang w:eastAsia="en-IN"/>
        </w:rPr>
        <w:t xml:space="preserve"> Queue is </w:t>
      </w:r>
      <w:proofErr w:type="spellStart"/>
      <w:r w:rsidRPr="00A74240">
        <w:rPr>
          <w:rFonts w:ascii="Times New Roman" w:eastAsia="Times New Roman" w:hAnsi="Times New Roman" w:cs="Times New Roman"/>
          <w:color w:val="333333"/>
          <w:sz w:val="24"/>
          <w:szCs w:val="24"/>
          <w:lang w:eastAsia="en-IN"/>
        </w:rPr>
        <w:t>full.Cannot</w:t>
      </w:r>
      <w:proofErr w:type="spellEnd"/>
      <w:r w:rsidRPr="00A74240">
        <w:rPr>
          <w:rFonts w:ascii="Times New Roman" w:eastAsia="Times New Roman" w:hAnsi="Times New Roman" w:cs="Times New Roman"/>
          <w:color w:val="333333"/>
          <w:sz w:val="24"/>
          <w:szCs w:val="24"/>
          <w:lang w:eastAsia="en-IN"/>
        </w:rPr>
        <w:t xml:space="preserve"> add </w:t>
      </w:r>
      <w:proofErr w:type="spellStart"/>
      <w:r w:rsidRPr="00A74240">
        <w:rPr>
          <w:rFonts w:ascii="Times New Roman" w:eastAsia="Times New Roman" w:hAnsi="Times New Roman" w:cs="Times New Roman"/>
          <w:color w:val="333333"/>
          <w:sz w:val="24"/>
          <w:szCs w:val="24"/>
          <w:lang w:eastAsia="en-IN"/>
        </w:rPr>
        <w:t>poatient</w:t>
      </w:r>
      <w:proofErr w:type="spellEnd"/>
      <w:r w:rsidRPr="00A74240">
        <w:rPr>
          <w:rFonts w:ascii="Times New Roman" w:eastAsia="Times New Roman" w:hAnsi="Times New Roman" w:cs="Times New Roman"/>
          <w:color w:val="333333"/>
          <w:sz w:val="24"/>
          <w:szCs w:val="24"/>
          <w:lang w:eastAsia="en-IN"/>
        </w:rPr>
        <w:t>"&lt;&lt;</w:t>
      </w:r>
      <w:proofErr w:type="spellStart"/>
      <w:r w:rsidRPr="00A74240">
        <w:rPr>
          <w:rFonts w:ascii="Times New Roman" w:eastAsia="Times New Roman" w:hAnsi="Times New Roman" w:cs="Times New Roman"/>
          <w:color w:val="333333"/>
          <w:sz w:val="24"/>
          <w:szCs w:val="24"/>
          <w:lang w:eastAsia="en-IN"/>
        </w:rPr>
        <w:t>endl</w:t>
      </w:r>
      <w:proofErr w:type="spellEnd"/>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proofErr w:type="spellStart"/>
      <w:r w:rsidRPr="00A74240">
        <w:rPr>
          <w:rFonts w:ascii="Times New Roman" w:eastAsia="Times New Roman" w:hAnsi="Times New Roman" w:cs="Times New Roman"/>
          <w:color w:val="333333"/>
          <w:sz w:val="24"/>
          <w:szCs w:val="24"/>
          <w:lang w:eastAsia="en-IN"/>
        </w:rPr>
        <w:t>OutputPatient</w:t>
      </w:r>
      <w:proofErr w:type="spellEnd"/>
      <w:r w:rsidRPr="00A74240">
        <w:rPr>
          <w:rFonts w:ascii="Times New Roman" w:eastAsia="Times New Roman" w:hAnsi="Times New Roman" w:cs="Times New Roman"/>
          <w:color w:val="333333"/>
          <w:sz w:val="24"/>
          <w:szCs w:val="24"/>
          <w:lang w:eastAsia="en-IN"/>
        </w:rPr>
        <w:t>(&amp;p);</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proofErr w:type="spellStart"/>
      <w:r w:rsidRPr="00A74240">
        <w:rPr>
          <w:rFonts w:ascii="Times New Roman" w:eastAsia="Times New Roman" w:hAnsi="Times New Roman" w:cs="Times New Roman"/>
          <w:color w:val="333333"/>
          <w:sz w:val="24"/>
          <w:szCs w:val="24"/>
          <w:lang w:eastAsia="en-IN"/>
        </w:rPr>
        <w:lastRenderedPageBreak/>
        <w:t>cout</w:t>
      </w:r>
      <w:proofErr w:type="spellEnd"/>
      <w:r w:rsidRPr="00A74240">
        <w:rPr>
          <w:rFonts w:ascii="Times New Roman" w:eastAsia="Times New Roman" w:hAnsi="Times New Roman" w:cs="Times New Roman"/>
          <w:color w:val="333333"/>
          <w:sz w:val="24"/>
          <w:szCs w:val="24"/>
          <w:lang w:eastAsia="en-IN"/>
        </w:rPr>
        <w:t>&lt;&lt;"press any key"&lt;&lt;</w:t>
      </w:r>
      <w:proofErr w:type="spellStart"/>
      <w:r w:rsidRPr="00A74240">
        <w:rPr>
          <w:rFonts w:ascii="Times New Roman" w:eastAsia="Times New Roman" w:hAnsi="Times New Roman" w:cs="Times New Roman"/>
          <w:color w:val="333333"/>
          <w:sz w:val="24"/>
          <w:szCs w:val="24"/>
          <w:lang w:eastAsia="en-IN"/>
        </w:rPr>
        <w:t>endl</w:t>
      </w:r>
      <w:proofErr w:type="spellEnd"/>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proofErr w:type="spellStart"/>
      <w:proofErr w:type="gramStart"/>
      <w:r w:rsidRPr="00A74240">
        <w:rPr>
          <w:rFonts w:ascii="Times New Roman" w:eastAsia="Times New Roman" w:hAnsi="Times New Roman" w:cs="Times New Roman"/>
          <w:color w:val="333333"/>
          <w:sz w:val="24"/>
          <w:szCs w:val="24"/>
          <w:lang w:eastAsia="en-IN"/>
        </w:rPr>
        <w:t>getch</w:t>
      </w:r>
      <w:proofErr w:type="spellEnd"/>
      <w:r w:rsidRPr="00A74240">
        <w:rPr>
          <w:rFonts w:ascii="Times New Roman" w:eastAsia="Times New Roman" w:hAnsi="Times New Roman" w:cs="Times New Roman"/>
          <w:color w:val="333333"/>
          <w:sz w:val="24"/>
          <w:szCs w:val="24"/>
          <w:lang w:eastAsia="en-IN"/>
        </w:rPr>
        <w:t>(</w:t>
      </w:r>
      <w:proofErr w:type="gramEnd"/>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break;</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case 2:</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p=</w:t>
      </w:r>
      <w:proofErr w:type="spellStart"/>
      <w:proofErr w:type="gramStart"/>
      <w:r w:rsidRPr="00A74240">
        <w:rPr>
          <w:rFonts w:ascii="Times New Roman" w:eastAsia="Times New Roman" w:hAnsi="Times New Roman" w:cs="Times New Roman"/>
          <w:color w:val="333333"/>
          <w:sz w:val="24"/>
          <w:szCs w:val="24"/>
          <w:lang w:eastAsia="en-IN"/>
        </w:rPr>
        <w:t>InputPatient</w:t>
      </w:r>
      <w:proofErr w:type="spellEnd"/>
      <w:r w:rsidRPr="00A74240">
        <w:rPr>
          <w:rFonts w:ascii="Times New Roman" w:eastAsia="Times New Roman" w:hAnsi="Times New Roman" w:cs="Times New Roman"/>
          <w:color w:val="333333"/>
          <w:sz w:val="24"/>
          <w:szCs w:val="24"/>
          <w:lang w:eastAsia="en-IN"/>
        </w:rPr>
        <w:t>(</w:t>
      </w:r>
      <w:proofErr w:type="gramEnd"/>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if(p.</w:t>
      </w:r>
      <w:proofErr w:type="gramStart"/>
      <w:r w:rsidRPr="00A74240">
        <w:rPr>
          <w:rFonts w:ascii="Times New Roman" w:eastAsia="Times New Roman" w:hAnsi="Times New Roman" w:cs="Times New Roman"/>
          <w:color w:val="333333"/>
          <w:sz w:val="24"/>
          <w:szCs w:val="24"/>
          <w:lang w:eastAsia="en-IN"/>
        </w:rPr>
        <w:t>ID[</w:t>
      </w:r>
      <w:proofErr w:type="gramEnd"/>
      <w:r w:rsidRPr="00A74240">
        <w:rPr>
          <w:rFonts w:ascii="Times New Roman" w:eastAsia="Times New Roman" w:hAnsi="Times New Roman" w:cs="Times New Roman"/>
          <w:color w:val="333333"/>
          <w:sz w:val="24"/>
          <w:szCs w:val="24"/>
          <w:lang w:eastAsia="en-IN"/>
        </w:rPr>
        <w:t>0])</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success=q-&gt;</w:t>
      </w:r>
      <w:proofErr w:type="spellStart"/>
      <w:r w:rsidRPr="00A74240">
        <w:rPr>
          <w:rFonts w:ascii="Times New Roman" w:eastAsia="Times New Roman" w:hAnsi="Times New Roman" w:cs="Times New Roman"/>
          <w:color w:val="333333"/>
          <w:sz w:val="24"/>
          <w:szCs w:val="24"/>
          <w:lang w:eastAsia="en-IN"/>
        </w:rPr>
        <w:t>AddPatientAtBeginning</w:t>
      </w:r>
      <w:proofErr w:type="spellEnd"/>
      <w:r w:rsidRPr="00A74240">
        <w:rPr>
          <w:rFonts w:ascii="Times New Roman" w:eastAsia="Times New Roman" w:hAnsi="Times New Roman" w:cs="Times New Roman"/>
          <w:color w:val="333333"/>
          <w:sz w:val="24"/>
          <w:szCs w:val="24"/>
          <w:lang w:eastAsia="en-IN"/>
        </w:rPr>
        <w:t>(p);</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if(success)</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proofErr w:type="spellStart"/>
      <w:r w:rsidRPr="00A74240">
        <w:rPr>
          <w:rFonts w:ascii="Times New Roman" w:eastAsia="Times New Roman" w:hAnsi="Times New Roman" w:cs="Times New Roman"/>
          <w:color w:val="333333"/>
          <w:sz w:val="24"/>
          <w:szCs w:val="24"/>
          <w:lang w:eastAsia="en-IN"/>
        </w:rPr>
        <w:t>cout</w:t>
      </w:r>
      <w:proofErr w:type="spellEnd"/>
      <w:r w:rsidRPr="00A74240">
        <w:rPr>
          <w:rFonts w:ascii="Times New Roman" w:eastAsia="Times New Roman" w:hAnsi="Times New Roman" w:cs="Times New Roman"/>
          <w:color w:val="333333"/>
          <w:sz w:val="24"/>
          <w:szCs w:val="24"/>
          <w:lang w:eastAsia="en-IN"/>
        </w:rPr>
        <w:t>&lt;&lt;"Patient added:"&lt;&lt;</w:t>
      </w:r>
      <w:proofErr w:type="spellStart"/>
      <w:r w:rsidRPr="00A74240">
        <w:rPr>
          <w:rFonts w:ascii="Times New Roman" w:eastAsia="Times New Roman" w:hAnsi="Times New Roman" w:cs="Times New Roman"/>
          <w:color w:val="333333"/>
          <w:sz w:val="24"/>
          <w:szCs w:val="24"/>
          <w:lang w:eastAsia="en-IN"/>
        </w:rPr>
        <w:t>endl</w:t>
      </w:r>
      <w:proofErr w:type="spellEnd"/>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else</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proofErr w:type="spellStart"/>
      <w:r w:rsidRPr="00A74240">
        <w:rPr>
          <w:rFonts w:ascii="Times New Roman" w:eastAsia="Times New Roman" w:hAnsi="Times New Roman" w:cs="Times New Roman"/>
          <w:color w:val="333333"/>
          <w:sz w:val="24"/>
          <w:szCs w:val="24"/>
          <w:lang w:eastAsia="en-IN"/>
        </w:rPr>
        <w:t>cout</w:t>
      </w:r>
      <w:proofErr w:type="spellEnd"/>
      <w:r w:rsidRPr="00A74240">
        <w:rPr>
          <w:rFonts w:ascii="Times New Roman" w:eastAsia="Times New Roman" w:hAnsi="Times New Roman" w:cs="Times New Roman"/>
          <w:color w:val="333333"/>
          <w:sz w:val="24"/>
          <w:szCs w:val="24"/>
          <w:lang w:eastAsia="en-IN"/>
        </w:rPr>
        <w:t>&lt;&lt;"</w:t>
      </w:r>
      <w:proofErr w:type="spellStart"/>
      <w:proofErr w:type="gramStart"/>
      <w:r w:rsidRPr="00A74240">
        <w:rPr>
          <w:rFonts w:ascii="Times New Roman" w:eastAsia="Times New Roman" w:hAnsi="Times New Roman" w:cs="Times New Roman"/>
          <w:color w:val="333333"/>
          <w:sz w:val="24"/>
          <w:szCs w:val="24"/>
          <w:lang w:eastAsia="en-IN"/>
        </w:rPr>
        <w:t>Error:The</w:t>
      </w:r>
      <w:proofErr w:type="spellEnd"/>
      <w:proofErr w:type="gramEnd"/>
      <w:r w:rsidRPr="00A74240">
        <w:rPr>
          <w:rFonts w:ascii="Times New Roman" w:eastAsia="Times New Roman" w:hAnsi="Times New Roman" w:cs="Times New Roman"/>
          <w:color w:val="333333"/>
          <w:sz w:val="24"/>
          <w:szCs w:val="24"/>
          <w:lang w:eastAsia="en-IN"/>
        </w:rPr>
        <w:t xml:space="preserve"> Queue is </w:t>
      </w:r>
      <w:proofErr w:type="spellStart"/>
      <w:r w:rsidRPr="00A74240">
        <w:rPr>
          <w:rFonts w:ascii="Times New Roman" w:eastAsia="Times New Roman" w:hAnsi="Times New Roman" w:cs="Times New Roman"/>
          <w:color w:val="333333"/>
          <w:sz w:val="24"/>
          <w:szCs w:val="24"/>
          <w:lang w:eastAsia="en-IN"/>
        </w:rPr>
        <w:t>full.Cannot</w:t>
      </w:r>
      <w:proofErr w:type="spellEnd"/>
      <w:r w:rsidRPr="00A74240">
        <w:rPr>
          <w:rFonts w:ascii="Times New Roman" w:eastAsia="Times New Roman" w:hAnsi="Times New Roman" w:cs="Times New Roman"/>
          <w:color w:val="333333"/>
          <w:sz w:val="24"/>
          <w:szCs w:val="24"/>
          <w:lang w:eastAsia="en-IN"/>
        </w:rPr>
        <w:t xml:space="preserve"> add </w:t>
      </w:r>
      <w:proofErr w:type="spellStart"/>
      <w:r w:rsidRPr="00A74240">
        <w:rPr>
          <w:rFonts w:ascii="Times New Roman" w:eastAsia="Times New Roman" w:hAnsi="Times New Roman" w:cs="Times New Roman"/>
          <w:color w:val="333333"/>
          <w:sz w:val="24"/>
          <w:szCs w:val="24"/>
          <w:lang w:eastAsia="en-IN"/>
        </w:rPr>
        <w:t>poatient</w:t>
      </w:r>
      <w:proofErr w:type="spellEnd"/>
      <w:r w:rsidRPr="00A74240">
        <w:rPr>
          <w:rFonts w:ascii="Times New Roman" w:eastAsia="Times New Roman" w:hAnsi="Times New Roman" w:cs="Times New Roman"/>
          <w:color w:val="333333"/>
          <w:sz w:val="24"/>
          <w:szCs w:val="24"/>
          <w:lang w:eastAsia="en-IN"/>
        </w:rPr>
        <w:t>"&lt;&lt;</w:t>
      </w:r>
      <w:proofErr w:type="spellStart"/>
      <w:r w:rsidRPr="00A74240">
        <w:rPr>
          <w:rFonts w:ascii="Times New Roman" w:eastAsia="Times New Roman" w:hAnsi="Times New Roman" w:cs="Times New Roman"/>
          <w:color w:val="333333"/>
          <w:sz w:val="24"/>
          <w:szCs w:val="24"/>
          <w:lang w:eastAsia="en-IN"/>
        </w:rPr>
        <w:t>endl</w:t>
      </w:r>
      <w:proofErr w:type="spellEnd"/>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proofErr w:type="spellStart"/>
      <w:r w:rsidRPr="00A74240">
        <w:rPr>
          <w:rFonts w:ascii="Times New Roman" w:eastAsia="Times New Roman" w:hAnsi="Times New Roman" w:cs="Times New Roman"/>
          <w:color w:val="333333"/>
          <w:sz w:val="24"/>
          <w:szCs w:val="24"/>
          <w:lang w:eastAsia="en-IN"/>
        </w:rPr>
        <w:t>OutputPatient</w:t>
      </w:r>
      <w:proofErr w:type="spellEnd"/>
      <w:r w:rsidRPr="00A74240">
        <w:rPr>
          <w:rFonts w:ascii="Times New Roman" w:eastAsia="Times New Roman" w:hAnsi="Times New Roman" w:cs="Times New Roman"/>
          <w:color w:val="333333"/>
          <w:sz w:val="24"/>
          <w:szCs w:val="24"/>
          <w:lang w:eastAsia="en-IN"/>
        </w:rPr>
        <w:t>(&amp;p);</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proofErr w:type="spellStart"/>
      <w:r w:rsidRPr="00A74240">
        <w:rPr>
          <w:rFonts w:ascii="Times New Roman" w:eastAsia="Times New Roman" w:hAnsi="Times New Roman" w:cs="Times New Roman"/>
          <w:color w:val="333333"/>
          <w:sz w:val="24"/>
          <w:szCs w:val="24"/>
          <w:lang w:eastAsia="en-IN"/>
        </w:rPr>
        <w:t>cout</w:t>
      </w:r>
      <w:proofErr w:type="spellEnd"/>
      <w:r w:rsidRPr="00A74240">
        <w:rPr>
          <w:rFonts w:ascii="Times New Roman" w:eastAsia="Times New Roman" w:hAnsi="Times New Roman" w:cs="Times New Roman"/>
          <w:color w:val="333333"/>
          <w:sz w:val="24"/>
          <w:szCs w:val="24"/>
          <w:lang w:eastAsia="en-IN"/>
        </w:rPr>
        <w:t>&lt;&lt;"press any key"&lt;&lt;</w:t>
      </w:r>
      <w:proofErr w:type="spellStart"/>
      <w:r w:rsidRPr="00A74240">
        <w:rPr>
          <w:rFonts w:ascii="Times New Roman" w:eastAsia="Times New Roman" w:hAnsi="Times New Roman" w:cs="Times New Roman"/>
          <w:color w:val="333333"/>
          <w:sz w:val="24"/>
          <w:szCs w:val="24"/>
          <w:lang w:eastAsia="en-IN"/>
        </w:rPr>
        <w:t>endl</w:t>
      </w:r>
      <w:proofErr w:type="spellEnd"/>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proofErr w:type="spellStart"/>
      <w:proofErr w:type="gramStart"/>
      <w:r w:rsidRPr="00A74240">
        <w:rPr>
          <w:rFonts w:ascii="Times New Roman" w:eastAsia="Times New Roman" w:hAnsi="Times New Roman" w:cs="Times New Roman"/>
          <w:color w:val="333333"/>
          <w:sz w:val="24"/>
          <w:szCs w:val="24"/>
          <w:lang w:eastAsia="en-IN"/>
        </w:rPr>
        <w:t>getch</w:t>
      </w:r>
      <w:proofErr w:type="spellEnd"/>
      <w:r w:rsidRPr="00A74240">
        <w:rPr>
          <w:rFonts w:ascii="Times New Roman" w:eastAsia="Times New Roman" w:hAnsi="Times New Roman" w:cs="Times New Roman"/>
          <w:color w:val="333333"/>
          <w:sz w:val="24"/>
          <w:szCs w:val="24"/>
          <w:lang w:eastAsia="en-IN"/>
        </w:rPr>
        <w:t>(</w:t>
      </w:r>
      <w:proofErr w:type="gramEnd"/>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lastRenderedPageBreak/>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break;</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case 3:</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p=q-&gt;</w:t>
      </w:r>
      <w:proofErr w:type="spellStart"/>
      <w:proofErr w:type="gramStart"/>
      <w:r w:rsidRPr="00A74240">
        <w:rPr>
          <w:rFonts w:ascii="Times New Roman" w:eastAsia="Times New Roman" w:hAnsi="Times New Roman" w:cs="Times New Roman"/>
          <w:color w:val="333333"/>
          <w:sz w:val="24"/>
          <w:szCs w:val="24"/>
          <w:lang w:eastAsia="en-IN"/>
        </w:rPr>
        <w:t>GetNextPatient</w:t>
      </w:r>
      <w:proofErr w:type="spellEnd"/>
      <w:r w:rsidRPr="00A74240">
        <w:rPr>
          <w:rFonts w:ascii="Times New Roman" w:eastAsia="Times New Roman" w:hAnsi="Times New Roman" w:cs="Times New Roman"/>
          <w:color w:val="333333"/>
          <w:sz w:val="24"/>
          <w:szCs w:val="24"/>
          <w:lang w:eastAsia="en-IN"/>
        </w:rPr>
        <w:t>(</w:t>
      </w:r>
      <w:proofErr w:type="gramEnd"/>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if(p.</w:t>
      </w:r>
      <w:proofErr w:type="gramStart"/>
      <w:r w:rsidRPr="00A74240">
        <w:rPr>
          <w:rFonts w:ascii="Times New Roman" w:eastAsia="Times New Roman" w:hAnsi="Times New Roman" w:cs="Times New Roman"/>
          <w:color w:val="333333"/>
          <w:sz w:val="24"/>
          <w:szCs w:val="24"/>
          <w:lang w:eastAsia="en-IN"/>
        </w:rPr>
        <w:t>ID[</w:t>
      </w:r>
      <w:proofErr w:type="gramEnd"/>
      <w:r w:rsidRPr="00A74240">
        <w:rPr>
          <w:rFonts w:ascii="Times New Roman" w:eastAsia="Times New Roman" w:hAnsi="Times New Roman" w:cs="Times New Roman"/>
          <w:color w:val="333333"/>
          <w:sz w:val="24"/>
          <w:szCs w:val="24"/>
          <w:lang w:eastAsia="en-IN"/>
        </w:rPr>
        <w:t>0])</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proofErr w:type="spellStart"/>
      <w:r w:rsidRPr="00A74240">
        <w:rPr>
          <w:rFonts w:ascii="Times New Roman" w:eastAsia="Times New Roman" w:hAnsi="Times New Roman" w:cs="Times New Roman"/>
          <w:color w:val="333333"/>
          <w:sz w:val="24"/>
          <w:szCs w:val="24"/>
          <w:lang w:eastAsia="en-IN"/>
        </w:rPr>
        <w:t>cout</w:t>
      </w:r>
      <w:proofErr w:type="spellEnd"/>
      <w:r w:rsidRPr="00A74240">
        <w:rPr>
          <w:rFonts w:ascii="Times New Roman" w:eastAsia="Times New Roman" w:hAnsi="Times New Roman" w:cs="Times New Roman"/>
          <w:color w:val="333333"/>
          <w:sz w:val="24"/>
          <w:szCs w:val="24"/>
          <w:lang w:eastAsia="en-IN"/>
        </w:rPr>
        <w:t>&lt;&lt;"Patient to operate:"&lt;&lt;</w:t>
      </w:r>
      <w:proofErr w:type="spellStart"/>
      <w:r w:rsidRPr="00A74240">
        <w:rPr>
          <w:rFonts w:ascii="Times New Roman" w:eastAsia="Times New Roman" w:hAnsi="Times New Roman" w:cs="Times New Roman"/>
          <w:color w:val="333333"/>
          <w:sz w:val="24"/>
          <w:szCs w:val="24"/>
          <w:lang w:eastAsia="en-IN"/>
        </w:rPr>
        <w:t>endl</w:t>
      </w:r>
      <w:proofErr w:type="spellEnd"/>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proofErr w:type="spellStart"/>
      <w:r w:rsidRPr="00A74240">
        <w:rPr>
          <w:rFonts w:ascii="Times New Roman" w:eastAsia="Times New Roman" w:hAnsi="Times New Roman" w:cs="Times New Roman"/>
          <w:color w:val="333333"/>
          <w:sz w:val="24"/>
          <w:szCs w:val="24"/>
          <w:lang w:eastAsia="en-IN"/>
        </w:rPr>
        <w:t>OutputPatient</w:t>
      </w:r>
      <w:proofErr w:type="spellEnd"/>
      <w:r w:rsidRPr="00A74240">
        <w:rPr>
          <w:rFonts w:ascii="Times New Roman" w:eastAsia="Times New Roman" w:hAnsi="Times New Roman" w:cs="Times New Roman"/>
          <w:color w:val="333333"/>
          <w:sz w:val="24"/>
          <w:szCs w:val="24"/>
          <w:lang w:eastAsia="en-IN"/>
        </w:rPr>
        <w:t>(&amp;p);</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else</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proofErr w:type="spellStart"/>
      <w:r w:rsidRPr="00A74240">
        <w:rPr>
          <w:rFonts w:ascii="Times New Roman" w:eastAsia="Times New Roman" w:hAnsi="Times New Roman" w:cs="Times New Roman"/>
          <w:color w:val="333333"/>
          <w:sz w:val="24"/>
          <w:szCs w:val="24"/>
          <w:lang w:eastAsia="en-IN"/>
        </w:rPr>
        <w:t>cout</w:t>
      </w:r>
      <w:proofErr w:type="spellEnd"/>
      <w:r w:rsidRPr="00A74240">
        <w:rPr>
          <w:rFonts w:ascii="Times New Roman" w:eastAsia="Times New Roman" w:hAnsi="Times New Roman" w:cs="Times New Roman"/>
          <w:color w:val="333333"/>
          <w:sz w:val="24"/>
          <w:szCs w:val="24"/>
          <w:lang w:eastAsia="en-IN"/>
        </w:rPr>
        <w:t>&lt;&lt;"There is no patient to operate"&lt;&lt;</w:t>
      </w:r>
      <w:proofErr w:type="spellStart"/>
      <w:r w:rsidRPr="00A74240">
        <w:rPr>
          <w:rFonts w:ascii="Times New Roman" w:eastAsia="Times New Roman" w:hAnsi="Times New Roman" w:cs="Times New Roman"/>
          <w:color w:val="333333"/>
          <w:sz w:val="24"/>
          <w:szCs w:val="24"/>
          <w:lang w:eastAsia="en-IN"/>
        </w:rPr>
        <w:t>endl</w:t>
      </w:r>
      <w:proofErr w:type="spellEnd"/>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proofErr w:type="spellStart"/>
      <w:r w:rsidRPr="00A74240">
        <w:rPr>
          <w:rFonts w:ascii="Times New Roman" w:eastAsia="Times New Roman" w:hAnsi="Times New Roman" w:cs="Times New Roman"/>
          <w:color w:val="333333"/>
          <w:sz w:val="24"/>
          <w:szCs w:val="24"/>
          <w:lang w:eastAsia="en-IN"/>
        </w:rPr>
        <w:t>cout</w:t>
      </w:r>
      <w:proofErr w:type="spellEnd"/>
      <w:r w:rsidRPr="00A74240">
        <w:rPr>
          <w:rFonts w:ascii="Times New Roman" w:eastAsia="Times New Roman" w:hAnsi="Times New Roman" w:cs="Times New Roman"/>
          <w:color w:val="333333"/>
          <w:sz w:val="24"/>
          <w:szCs w:val="24"/>
          <w:lang w:eastAsia="en-IN"/>
        </w:rPr>
        <w:t>&lt;&lt;"press any key"&lt;&lt;</w:t>
      </w:r>
      <w:proofErr w:type="spellStart"/>
      <w:r w:rsidRPr="00A74240">
        <w:rPr>
          <w:rFonts w:ascii="Times New Roman" w:eastAsia="Times New Roman" w:hAnsi="Times New Roman" w:cs="Times New Roman"/>
          <w:color w:val="333333"/>
          <w:sz w:val="24"/>
          <w:szCs w:val="24"/>
          <w:lang w:eastAsia="en-IN"/>
        </w:rPr>
        <w:t>endl</w:t>
      </w:r>
      <w:proofErr w:type="spellEnd"/>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proofErr w:type="spellStart"/>
      <w:proofErr w:type="gramStart"/>
      <w:r w:rsidRPr="00A74240">
        <w:rPr>
          <w:rFonts w:ascii="Times New Roman" w:eastAsia="Times New Roman" w:hAnsi="Times New Roman" w:cs="Times New Roman"/>
          <w:color w:val="333333"/>
          <w:sz w:val="24"/>
          <w:szCs w:val="24"/>
          <w:lang w:eastAsia="en-IN"/>
        </w:rPr>
        <w:t>getch</w:t>
      </w:r>
      <w:proofErr w:type="spellEnd"/>
      <w:r w:rsidRPr="00A74240">
        <w:rPr>
          <w:rFonts w:ascii="Times New Roman" w:eastAsia="Times New Roman" w:hAnsi="Times New Roman" w:cs="Times New Roman"/>
          <w:color w:val="333333"/>
          <w:sz w:val="24"/>
          <w:szCs w:val="24"/>
          <w:lang w:eastAsia="en-IN"/>
        </w:rPr>
        <w:t>(</w:t>
      </w:r>
      <w:proofErr w:type="gramEnd"/>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break;</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case 4:</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p=</w:t>
      </w:r>
      <w:proofErr w:type="spellStart"/>
      <w:proofErr w:type="gramStart"/>
      <w:r w:rsidRPr="00A74240">
        <w:rPr>
          <w:rFonts w:ascii="Times New Roman" w:eastAsia="Times New Roman" w:hAnsi="Times New Roman" w:cs="Times New Roman"/>
          <w:color w:val="333333"/>
          <w:sz w:val="24"/>
          <w:szCs w:val="24"/>
          <w:lang w:eastAsia="en-IN"/>
        </w:rPr>
        <w:t>InputPatient</w:t>
      </w:r>
      <w:proofErr w:type="spellEnd"/>
      <w:r w:rsidRPr="00A74240">
        <w:rPr>
          <w:rFonts w:ascii="Times New Roman" w:eastAsia="Times New Roman" w:hAnsi="Times New Roman" w:cs="Times New Roman"/>
          <w:color w:val="333333"/>
          <w:sz w:val="24"/>
          <w:szCs w:val="24"/>
          <w:lang w:eastAsia="en-IN"/>
        </w:rPr>
        <w:t>(</w:t>
      </w:r>
      <w:proofErr w:type="gramEnd"/>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if(p.</w:t>
      </w:r>
      <w:proofErr w:type="gramStart"/>
      <w:r w:rsidRPr="00A74240">
        <w:rPr>
          <w:rFonts w:ascii="Times New Roman" w:eastAsia="Times New Roman" w:hAnsi="Times New Roman" w:cs="Times New Roman"/>
          <w:color w:val="333333"/>
          <w:sz w:val="24"/>
          <w:szCs w:val="24"/>
          <w:lang w:eastAsia="en-IN"/>
        </w:rPr>
        <w:t>ID[</w:t>
      </w:r>
      <w:proofErr w:type="gramEnd"/>
      <w:r w:rsidRPr="00A74240">
        <w:rPr>
          <w:rFonts w:ascii="Times New Roman" w:eastAsia="Times New Roman" w:hAnsi="Times New Roman" w:cs="Times New Roman"/>
          <w:color w:val="333333"/>
          <w:sz w:val="24"/>
          <w:szCs w:val="24"/>
          <w:lang w:eastAsia="en-IN"/>
        </w:rPr>
        <w:t>0])</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lastRenderedPageBreak/>
        <w:t>success=q-&gt;</w:t>
      </w:r>
      <w:proofErr w:type="spellStart"/>
      <w:r w:rsidRPr="00A74240">
        <w:rPr>
          <w:rFonts w:ascii="Times New Roman" w:eastAsia="Times New Roman" w:hAnsi="Times New Roman" w:cs="Times New Roman"/>
          <w:color w:val="333333"/>
          <w:sz w:val="24"/>
          <w:szCs w:val="24"/>
          <w:lang w:eastAsia="en-IN"/>
        </w:rPr>
        <w:t>RemoveDeadPatient</w:t>
      </w:r>
      <w:proofErr w:type="spellEnd"/>
      <w:r w:rsidRPr="00A74240">
        <w:rPr>
          <w:rFonts w:ascii="Times New Roman" w:eastAsia="Times New Roman" w:hAnsi="Times New Roman" w:cs="Times New Roman"/>
          <w:color w:val="333333"/>
          <w:sz w:val="24"/>
          <w:szCs w:val="24"/>
          <w:lang w:eastAsia="en-IN"/>
        </w:rPr>
        <w:t>(&amp;p);</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if(success)</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proofErr w:type="spellStart"/>
      <w:r w:rsidRPr="00A74240">
        <w:rPr>
          <w:rFonts w:ascii="Times New Roman" w:eastAsia="Times New Roman" w:hAnsi="Times New Roman" w:cs="Times New Roman"/>
          <w:color w:val="333333"/>
          <w:sz w:val="24"/>
          <w:szCs w:val="24"/>
          <w:lang w:eastAsia="en-IN"/>
        </w:rPr>
        <w:t>cout</w:t>
      </w:r>
      <w:proofErr w:type="spellEnd"/>
      <w:r w:rsidRPr="00A74240">
        <w:rPr>
          <w:rFonts w:ascii="Times New Roman" w:eastAsia="Times New Roman" w:hAnsi="Times New Roman" w:cs="Times New Roman"/>
          <w:color w:val="333333"/>
          <w:sz w:val="24"/>
          <w:szCs w:val="24"/>
          <w:lang w:eastAsia="en-IN"/>
        </w:rPr>
        <w:t>&lt;&lt;"patient removed:"&lt;&lt;</w:t>
      </w:r>
      <w:proofErr w:type="spellStart"/>
      <w:r w:rsidRPr="00A74240">
        <w:rPr>
          <w:rFonts w:ascii="Times New Roman" w:eastAsia="Times New Roman" w:hAnsi="Times New Roman" w:cs="Times New Roman"/>
          <w:color w:val="333333"/>
          <w:sz w:val="24"/>
          <w:szCs w:val="24"/>
          <w:lang w:eastAsia="en-IN"/>
        </w:rPr>
        <w:t>endl</w:t>
      </w:r>
      <w:proofErr w:type="spellEnd"/>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else</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proofErr w:type="spellStart"/>
      <w:r w:rsidRPr="00A74240">
        <w:rPr>
          <w:rFonts w:ascii="Times New Roman" w:eastAsia="Times New Roman" w:hAnsi="Times New Roman" w:cs="Times New Roman"/>
          <w:color w:val="333333"/>
          <w:sz w:val="24"/>
          <w:szCs w:val="24"/>
          <w:lang w:eastAsia="en-IN"/>
        </w:rPr>
        <w:t>cout</w:t>
      </w:r>
      <w:proofErr w:type="spellEnd"/>
      <w:r w:rsidRPr="00A74240">
        <w:rPr>
          <w:rFonts w:ascii="Times New Roman" w:eastAsia="Times New Roman" w:hAnsi="Times New Roman" w:cs="Times New Roman"/>
          <w:color w:val="333333"/>
          <w:sz w:val="24"/>
          <w:szCs w:val="24"/>
          <w:lang w:eastAsia="en-IN"/>
        </w:rPr>
        <w:t>&lt;&lt;"Error: Cannot find patient:"&lt;&lt;</w:t>
      </w:r>
      <w:proofErr w:type="spellStart"/>
      <w:r w:rsidRPr="00A74240">
        <w:rPr>
          <w:rFonts w:ascii="Times New Roman" w:eastAsia="Times New Roman" w:hAnsi="Times New Roman" w:cs="Times New Roman"/>
          <w:color w:val="333333"/>
          <w:sz w:val="24"/>
          <w:szCs w:val="24"/>
          <w:lang w:eastAsia="en-IN"/>
        </w:rPr>
        <w:t>endl</w:t>
      </w:r>
      <w:proofErr w:type="spellEnd"/>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proofErr w:type="spellStart"/>
      <w:r w:rsidRPr="00A74240">
        <w:rPr>
          <w:rFonts w:ascii="Times New Roman" w:eastAsia="Times New Roman" w:hAnsi="Times New Roman" w:cs="Times New Roman"/>
          <w:color w:val="333333"/>
          <w:sz w:val="24"/>
          <w:szCs w:val="24"/>
          <w:lang w:eastAsia="en-IN"/>
        </w:rPr>
        <w:t>OutputPatient</w:t>
      </w:r>
      <w:proofErr w:type="spellEnd"/>
      <w:r w:rsidRPr="00A74240">
        <w:rPr>
          <w:rFonts w:ascii="Times New Roman" w:eastAsia="Times New Roman" w:hAnsi="Times New Roman" w:cs="Times New Roman"/>
          <w:color w:val="333333"/>
          <w:sz w:val="24"/>
          <w:szCs w:val="24"/>
          <w:lang w:eastAsia="en-IN"/>
        </w:rPr>
        <w:t>(&amp;p);</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proofErr w:type="spellStart"/>
      <w:r w:rsidRPr="00A74240">
        <w:rPr>
          <w:rFonts w:ascii="Times New Roman" w:eastAsia="Times New Roman" w:hAnsi="Times New Roman" w:cs="Times New Roman"/>
          <w:color w:val="333333"/>
          <w:sz w:val="24"/>
          <w:szCs w:val="24"/>
          <w:lang w:eastAsia="en-IN"/>
        </w:rPr>
        <w:t>cout</w:t>
      </w:r>
      <w:proofErr w:type="spellEnd"/>
      <w:r w:rsidRPr="00A74240">
        <w:rPr>
          <w:rFonts w:ascii="Times New Roman" w:eastAsia="Times New Roman" w:hAnsi="Times New Roman" w:cs="Times New Roman"/>
          <w:color w:val="333333"/>
          <w:sz w:val="24"/>
          <w:szCs w:val="24"/>
          <w:lang w:eastAsia="en-IN"/>
        </w:rPr>
        <w:t>&lt;&lt;"Press any key"&lt;&lt;</w:t>
      </w:r>
      <w:proofErr w:type="spellStart"/>
      <w:r w:rsidRPr="00A74240">
        <w:rPr>
          <w:rFonts w:ascii="Times New Roman" w:eastAsia="Times New Roman" w:hAnsi="Times New Roman" w:cs="Times New Roman"/>
          <w:color w:val="333333"/>
          <w:sz w:val="24"/>
          <w:szCs w:val="24"/>
          <w:lang w:eastAsia="en-IN"/>
        </w:rPr>
        <w:t>endl</w:t>
      </w:r>
      <w:proofErr w:type="spellEnd"/>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proofErr w:type="spellStart"/>
      <w:proofErr w:type="gramStart"/>
      <w:r w:rsidRPr="00A74240">
        <w:rPr>
          <w:rFonts w:ascii="Times New Roman" w:eastAsia="Times New Roman" w:hAnsi="Times New Roman" w:cs="Times New Roman"/>
          <w:color w:val="333333"/>
          <w:sz w:val="24"/>
          <w:szCs w:val="24"/>
          <w:lang w:eastAsia="en-IN"/>
        </w:rPr>
        <w:t>getch</w:t>
      </w:r>
      <w:proofErr w:type="spellEnd"/>
      <w:r w:rsidRPr="00A74240">
        <w:rPr>
          <w:rFonts w:ascii="Times New Roman" w:eastAsia="Times New Roman" w:hAnsi="Times New Roman" w:cs="Times New Roman"/>
          <w:color w:val="333333"/>
          <w:sz w:val="24"/>
          <w:szCs w:val="24"/>
          <w:lang w:eastAsia="en-IN"/>
        </w:rPr>
        <w:t>(</w:t>
      </w:r>
      <w:proofErr w:type="gramEnd"/>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break;</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case 5:</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q-&gt;</w:t>
      </w:r>
      <w:proofErr w:type="spellStart"/>
      <w:proofErr w:type="gramStart"/>
      <w:r w:rsidRPr="00A74240">
        <w:rPr>
          <w:rFonts w:ascii="Times New Roman" w:eastAsia="Times New Roman" w:hAnsi="Times New Roman" w:cs="Times New Roman"/>
          <w:color w:val="333333"/>
          <w:sz w:val="24"/>
          <w:szCs w:val="24"/>
          <w:lang w:eastAsia="en-IN"/>
        </w:rPr>
        <w:t>OutputList</w:t>
      </w:r>
      <w:proofErr w:type="spellEnd"/>
      <w:r w:rsidRPr="00A74240">
        <w:rPr>
          <w:rFonts w:ascii="Times New Roman" w:eastAsia="Times New Roman" w:hAnsi="Times New Roman" w:cs="Times New Roman"/>
          <w:color w:val="333333"/>
          <w:sz w:val="24"/>
          <w:szCs w:val="24"/>
          <w:lang w:eastAsia="en-IN"/>
        </w:rPr>
        <w:t>(</w:t>
      </w:r>
      <w:proofErr w:type="gramEnd"/>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proofErr w:type="spellStart"/>
      <w:r w:rsidRPr="00A74240">
        <w:rPr>
          <w:rFonts w:ascii="Times New Roman" w:eastAsia="Times New Roman" w:hAnsi="Times New Roman" w:cs="Times New Roman"/>
          <w:color w:val="333333"/>
          <w:sz w:val="24"/>
          <w:szCs w:val="24"/>
          <w:lang w:eastAsia="en-IN"/>
        </w:rPr>
        <w:t>cout</w:t>
      </w:r>
      <w:proofErr w:type="spellEnd"/>
      <w:r w:rsidRPr="00A74240">
        <w:rPr>
          <w:rFonts w:ascii="Times New Roman" w:eastAsia="Times New Roman" w:hAnsi="Times New Roman" w:cs="Times New Roman"/>
          <w:color w:val="333333"/>
          <w:sz w:val="24"/>
          <w:szCs w:val="24"/>
          <w:lang w:eastAsia="en-IN"/>
        </w:rPr>
        <w:t>&lt;&lt;</w:t>
      </w:r>
      <w:proofErr w:type="gramStart"/>
      <w:r w:rsidRPr="00A74240">
        <w:rPr>
          <w:rFonts w:ascii="Times New Roman" w:eastAsia="Times New Roman" w:hAnsi="Times New Roman" w:cs="Times New Roman"/>
          <w:color w:val="333333"/>
          <w:sz w:val="24"/>
          <w:szCs w:val="24"/>
          <w:lang w:eastAsia="en-IN"/>
        </w:rPr>
        <w:t>"  "</w:t>
      </w:r>
      <w:proofErr w:type="gramEnd"/>
      <w:r w:rsidRPr="00A74240">
        <w:rPr>
          <w:rFonts w:ascii="Times New Roman" w:eastAsia="Times New Roman" w:hAnsi="Times New Roman" w:cs="Times New Roman"/>
          <w:color w:val="333333"/>
          <w:sz w:val="24"/>
          <w:szCs w:val="24"/>
          <w:lang w:eastAsia="en-IN"/>
        </w:rPr>
        <w:t>&lt;&lt;</w:t>
      </w:r>
      <w:proofErr w:type="spellStart"/>
      <w:r w:rsidRPr="00A74240">
        <w:rPr>
          <w:rFonts w:ascii="Times New Roman" w:eastAsia="Times New Roman" w:hAnsi="Times New Roman" w:cs="Times New Roman"/>
          <w:color w:val="333333"/>
          <w:sz w:val="24"/>
          <w:szCs w:val="24"/>
          <w:lang w:eastAsia="en-IN"/>
        </w:rPr>
        <w:t>endl</w:t>
      </w:r>
      <w:proofErr w:type="spellEnd"/>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proofErr w:type="spellStart"/>
      <w:r w:rsidRPr="00A74240">
        <w:rPr>
          <w:rFonts w:ascii="Times New Roman" w:eastAsia="Times New Roman" w:hAnsi="Times New Roman" w:cs="Times New Roman"/>
          <w:color w:val="333333"/>
          <w:sz w:val="24"/>
          <w:szCs w:val="24"/>
          <w:lang w:eastAsia="en-IN"/>
        </w:rPr>
        <w:t>cout</w:t>
      </w:r>
      <w:proofErr w:type="spellEnd"/>
      <w:r w:rsidRPr="00A74240">
        <w:rPr>
          <w:rFonts w:ascii="Times New Roman" w:eastAsia="Times New Roman" w:hAnsi="Times New Roman" w:cs="Times New Roman"/>
          <w:color w:val="333333"/>
          <w:sz w:val="24"/>
          <w:szCs w:val="24"/>
          <w:lang w:eastAsia="en-IN"/>
        </w:rPr>
        <w:t>&lt;&lt;"Press any key"&lt;&lt;</w:t>
      </w:r>
      <w:proofErr w:type="spellStart"/>
      <w:r w:rsidRPr="00A74240">
        <w:rPr>
          <w:rFonts w:ascii="Times New Roman" w:eastAsia="Times New Roman" w:hAnsi="Times New Roman" w:cs="Times New Roman"/>
          <w:color w:val="333333"/>
          <w:sz w:val="24"/>
          <w:szCs w:val="24"/>
          <w:lang w:eastAsia="en-IN"/>
        </w:rPr>
        <w:t>endl</w:t>
      </w:r>
      <w:proofErr w:type="spellEnd"/>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proofErr w:type="spellStart"/>
      <w:proofErr w:type="gramStart"/>
      <w:r w:rsidRPr="00A74240">
        <w:rPr>
          <w:rFonts w:ascii="Times New Roman" w:eastAsia="Times New Roman" w:hAnsi="Times New Roman" w:cs="Times New Roman"/>
          <w:color w:val="333333"/>
          <w:sz w:val="24"/>
          <w:szCs w:val="24"/>
          <w:lang w:eastAsia="en-IN"/>
        </w:rPr>
        <w:t>getch</w:t>
      </w:r>
      <w:proofErr w:type="spellEnd"/>
      <w:r w:rsidRPr="00A74240">
        <w:rPr>
          <w:rFonts w:ascii="Times New Roman" w:eastAsia="Times New Roman" w:hAnsi="Times New Roman" w:cs="Times New Roman"/>
          <w:color w:val="333333"/>
          <w:sz w:val="24"/>
          <w:szCs w:val="24"/>
          <w:lang w:eastAsia="en-IN"/>
        </w:rPr>
        <w:t>(</w:t>
      </w:r>
      <w:proofErr w:type="gramEnd"/>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break;</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lastRenderedPageBreak/>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 xml:space="preserve">int </w:t>
      </w:r>
      <w:proofErr w:type="gramStart"/>
      <w:r w:rsidRPr="00A74240">
        <w:rPr>
          <w:rFonts w:ascii="Times New Roman" w:eastAsia="Times New Roman" w:hAnsi="Times New Roman" w:cs="Times New Roman"/>
          <w:color w:val="333333"/>
          <w:sz w:val="24"/>
          <w:szCs w:val="24"/>
          <w:lang w:eastAsia="en-IN"/>
        </w:rPr>
        <w:t>main(</w:t>
      </w:r>
      <w:proofErr w:type="gramEnd"/>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 xml:space="preserve">int </w:t>
      </w:r>
      <w:proofErr w:type="spellStart"/>
      <w:proofErr w:type="gramStart"/>
      <w:r w:rsidRPr="00A74240">
        <w:rPr>
          <w:rFonts w:ascii="Times New Roman" w:eastAsia="Times New Roman" w:hAnsi="Times New Roman" w:cs="Times New Roman"/>
          <w:color w:val="333333"/>
          <w:sz w:val="24"/>
          <w:szCs w:val="24"/>
          <w:lang w:eastAsia="en-IN"/>
        </w:rPr>
        <w:t>i,MenuChoice</w:t>
      </w:r>
      <w:proofErr w:type="spellEnd"/>
      <w:proofErr w:type="gramEnd"/>
      <w:r w:rsidRPr="00A74240">
        <w:rPr>
          <w:rFonts w:ascii="Times New Roman" w:eastAsia="Times New Roman" w:hAnsi="Times New Roman" w:cs="Times New Roman"/>
          <w:color w:val="333333"/>
          <w:sz w:val="24"/>
          <w:szCs w:val="24"/>
          <w:lang w:eastAsia="en-IN"/>
        </w:rPr>
        <w:t>=0;</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 xml:space="preserve">queue </w:t>
      </w:r>
      <w:proofErr w:type="gramStart"/>
      <w:r w:rsidRPr="00A74240">
        <w:rPr>
          <w:rFonts w:ascii="Times New Roman" w:eastAsia="Times New Roman" w:hAnsi="Times New Roman" w:cs="Times New Roman"/>
          <w:color w:val="333333"/>
          <w:sz w:val="24"/>
          <w:szCs w:val="24"/>
          <w:lang w:eastAsia="en-IN"/>
        </w:rPr>
        <w:t>departments[</w:t>
      </w:r>
      <w:proofErr w:type="gramEnd"/>
      <w:r w:rsidRPr="00A74240">
        <w:rPr>
          <w:rFonts w:ascii="Times New Roman" w:eastAsia="Times New Roman" w:hAnsi="Times New Roman" w:cs="Times New Roman"/>
          <w:color w:val="333333"/>
          <w:sz w:val="24"/>
          <w:szCs w:val="24"/>
          <w:lang w:eastAsia="en-IN"/>
        </w:rPr>
        <w:t>3];</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proofErr w:type="spellStart"/>
      <w:r w:rsidRPr="00A74240">
        <w:rPr>
          <w:rFonts w:ascii="Times New Roman" w:eastAsia="Times New Roman" w:hAnsi="Times New Roman" w:cs="Times New Roman"/>
          <w:color w:val="333333"/>
          <w:sz w:val="24"/>
          <w:szCs w:val="24"/>
          <w:lang w:eastAsia="en-IN"/>
        </w:rPr>
        <w:t>strcpy</w:t>
      </w:r>
      <w:proofErr w:type="spellEnd"/>
      <w:r w:rsidRPr="00A74240">
        <w:rPr>
          <w:rFonts w:ascii="Times New Roman" w:eastAsia="Times New Roman" w:hAnsi="Times New Roman" w:cs="Times New Roman"/>
          <w:color w:val="333333"/>
          <w:sz w:val="24"/>
          <w:szCs w:val="24"/>
          <w:lang w:eastAsia="en-IN"/>
        </w:rPr>
        <w:t>(</w:t>
      </w:r>
      <w:proofErr w:type="gramStart"/>
      <w:r w:rsidRPr="00A74240">
        <w:rPr>
          <w:rFonts w:ascii="Times New Roman" w:eastAsia="Times New Roman" w:hAnsi="Times New Roman" w:cs="Times New Roman"/>
          <w:color w:val="333333"/>
          <w:sz w:val="24"/>
          <w:szCs w:val="24"/>
          <w:lang w:eastAsia="en-IN"/>
        </w:rPr>
        <w:t>departments[</w:t>
      </w:r>
      <w:proofErr w:type="gramEnd"/>
      <w:r w:rsidRPr="00A74240">
        <w:rPr>
          <w:rFonts w:ascii="Times New Roman" w:eastAsia="Times New Roman" w:hAnsi="Times New Roman" w:cs="Times New Roman"/>
          <w:color w:val="333333"/>
          <w:sz w:val="24"/>
          <w:szCs w:val="24"/>
          <w:lang w:eastAsia="en-IN"/>
        </w:rPr>
        <w:t>0].</w:t>
      </w:r>
      <w:proofErr w:type="spellStart"/>
      <w:r w:rsidRPr="00A74240">
        <w:rPr>
          <w:rFonts w:ascii="Times New Roman" w:eastAsia="Times New Roman" w:hAnsi="Times New Roman" w:cs="Times New Roman"/>
          <w:color w:val="333333"/>
          <w:sz w:val="24"/>
          <w:szCs w:val="24"/>
          <w:lang w:eastAsia="en-IN"/>
        </w:rPr>
        <w:t>DepartmentName</w:t>
      </w:r>
      <w:proofErr w:type="spellEnd"/>
      <w:r w:rsidRPr="00A74240">
        <w:rPr>
          <w:rFonts w:ascii="Times New Roman" w:eastAsia="Times New Roman" w:hAnsi="Times New Roman" w:cs="Times New Roman"/>
          <w:color w:val="333333"/>
          <w:sz w:val="24"/>
          <w:szCs w:val="24"/>
          <w:lang w:eastAsia="en-IN"/>
        </w:rPr>
        <w:t>,"Heart Clinic");</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proofErr w:type="spellStart"/>
      <w:r w:rsidRPr="00A74240">
        <w:rPr>
          <w:rFonts w:ascii="Times New Roman" w:eastAsia="Times New Roman" w:hAnsi="Times New Roman" w:cs="Times New Roman"/>
          <w:color w:val="333333"/>
          <w:sz w:val="24"/>
          <w:szCs w:val="24"/>
          <w:lang w:eastAsia="en-IN"/>
        </w:rPr>
        <w:t>strcpy</w:t>
      </w:r>
      <w:proofErr w:type="spellEnd"/>
      <w:r w:rsidRPr="00A74240">
        <w:rPr>
          <w:rFonts w:ascii="Times New Roman" w:eastAsia="Times New Roman" w:hAnsi="Times New Roman" w:cs="Times New Roman"/>
          <w:color w:val="333333"/>
          <w:sz w:val="24"/>
          <w:szCs w:val="24"/>
          <w:lang w:eastAsia="en-IN"/>
        </w:rPr>
        <w:t>(</w:t>
      </w:r>
      <w:proofErr w:type="gramStart"/>
      <w:r w:rsidRPr="00A74240">
        <w:rPr>
          <w:rFonts w:ascii="Times New Roman" w:eastAsia="Times New Roman" w:hAnsi="Times New Roman" w:cs="Times New Roman"/>
          <w:color w:val="333333"/>
          <w:sz w:val="24"/>
          <w:szCs w:val="24"/>
          <w:lang w:eastAsia="en-IN"/>
        </w:rPr>
        <w:t>departments[</w:t>
      </w:r>
      <w:proofErr w:type="gramEnd"/>
      <w:r w:rsidRPr="00A74240">
        <w:rPr>
          <w:rFonts w:ascii="Times New Roman" w:eastAsia="Times New Roman" w:hAnsi="Times New Roman" w:cs="Times New Roman"/>
          <w:color w:val="333333"/>
          <w:sz w:val="24"/>
          <w:szCs w:val="24"/>
          <w:lang w:eastAsia="en-IN"/>
        </w:rPr>
        <w:t>1].</w:t>
      </w:r>
      <w:proofErr w:type="spellStart"/>
      <w:r w:rsidRPr="00A74240">
        <w:rPr>
          <w:rFonts w:ascii="Times New Roman" w:eastAsia="Times New Roman" w:hAnsi="Times New Roman" w:cs="Times New Roman"/>
          <w:color w:val="333333"/>
          <w:sz w:val="24"/>
          <w:szCs w:val="24"/>
          <w:lang w:eastAsia="en-IN"/>
        </w:rPr>
        <w:t>DepartmentName</w:t>
      </w:r>
      <w:proofErr w:type="spellEnd"/>
      <w:r w:rsidRPr="00A74240">
        <w:rPr>
          <w:rFonts w:ascii="Times New Roman" w:eastAsia="Times New Roman" w:hAnsi="Times New Roman" w:cs="Times New Roman"/>
          <w:color w:val="333333"/>
          <w:sz w:val="24"/>
          <w:szCs w:val="24"/>
          <w:lang w:eastAsia="en-IN"/>
        </w:rPr>
        <w:t>,"Lungs clinic");</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proofErr w:type="spellStart"/>
      <w:r w:rsidRPr="00A74240">
        <w:rPr>
          <w:rFonts w:ascii="Times New Roman" w:eastAsia="Times New Roman" w:hAnsi="Times New Roman" w:cs="Times New Roman"/>
          <w:color w:val="333333"/>
          <w:sz w:val="24"/>
          <w:szCs w:val="24"/>
          <w:lang w:eastAsia="en-IN"/>
        </w:rPr>
        <w:t>strcpy</w:t>
      </w:r>
      <w:proofErr w:type="spellEnd"/>
      <w:r w:rsidRPr="00A74240">
        <w:rPr>
          <w:rFonts w:ascii="Times New Roman" w:eastAsia="Times New Roman" w:hAnsi="Times New Roman" w:cs="Times New Roman"/>
          <w:color w:val="333333"/>
          <w:sz w:val="24"/>
          <w:szCs w:val="24"/>
          <w:lang w:eastAsia="en-IN"/>
        </w:rPr>
        <w:t>(</w:t>
      </w:r>
      <w:proofErr w:type="gramStart"/>
      <w:r w:rsidRPr="00A74240">
        <w:rPr>
          <w:rFonts w:ascii="Times New Roman" w:eastAsia="Times New Roman" w:hAnsi="Times New Roman" w:cs="Times New Roman"/>
          <w:color w:val="333333"/>
          <w:sz w:val="24"/>
          <w:szCs w:val="24"/>
          <w:lang w:eastAsia="en-IN"/>
        </w:rPr>
        <w:t>departments[</w:t>
      </w:r>
      <w:proofErr w:type="gramEnd"/>
      <w:r w:rsidRPr="00A74240">
        <w:rPr>
          <w:rFonts w:ascii="Times New Roman" w:eastAsia="Times New Roman" w:hAnsi="Times New Roman" w:cs="Times New Roman"/>
          <w:color w:val="333333"/>
          <w:sz w:val="24"/>
          <w:szCs w:val="24"/>
          <w:lang w:eastAsia="en-IN"/>
        </w:rPr>
        <w:t>2].</w:t>
      </w:r>
      <w:proofErr w:type="spellStart"/>
      <w:r w:rsidRPr="00A74240">
        <w:rPr>
          <w:rFonts w:ascii="Times New Roman" w:eastAsia="Times New Roman" w:hAnsi="Times New Roman" w:cs="Times New Roman"/>
          <w:color w:val="333333"/>
          <w:sz w:val="24"/>
          <w:szCs w:val="24"/>
          <w:lang w:eastAsia="en-IN"/>
        </w:rPr>
        <w:t>DepartmentName</w:t>
      </w:r>
      <w:proofErr w:type="spellEnd"/>
      <w:r w:rsidRPr="00A74240">
        <w:rPr>
          <w:rFonts w:ascii="Times New Roman" w:eastAsia="Times New Roman" w:hAnsi="Times New Roman" w:cs="Times New Roman"/>
          <w:color w:val="333333"/>
          <w:sz w:val="24"/>
          <w:szCs w:val="24"/>
          <w:lang w:eastAsia="en-IN"/>
        </w:rPr>
        <w:t>,"Plastic Surgery");</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proofErr w:type="gramStart"/>
      <w:r w:rsidRPr="00A74240">
        <w:rPr>
          <w:rFonts w:ascii="Times New Roman" w:eastAsia="Times New Roman" w:hAnsi="Times New Roman" w:cs="Times New Roman"/>
          <w:color w:val="333333"/>
          <w:sz w:val="24"/>
          <w:szCs w:val="24"/>
          <w:lang w:eastAsia="en-IN"/>
        </w:rPr>
        <w:t>while(</w:t>
      </w:r>
      <w:proofErr w:type="spellStart"/>
      <w:proofErr w:type="gramEnd"/>
      <w:r w:rsidRPr="00A74240">
        <w:rPr>
          <w:rFonts w:ascii="Times New Roman" w:eastAsia="Times New Roman" w:hAnsi="Times New Roman" w:cs="Times New Roman"/>
          <w:color w:val="333333"/>
          <w:sz w:val="24"/>
          <w:szCs w:val="24"/>
          <w:lang w:eastAsia="en-IN"/>
        </w:rPr>
        <w:t>MenuChoice</w:t>
      </w:r>
      <w:proofErr w:type="spellEnd"/>
      <w:r w:rsidRPr="00A74240">
        <w:rPr>
          <w:rFonts w:ascii="Times New Roman" w:eastAsia="Times New Roman" w:hAnsi="Times New Roman" w:cs="Times New Roman"/>
          <w:color w:val="333333"/>
          <w:sz w:val="24"/>
          <w:szCs w:val="24"/>
          <w:lang w:eastAsia="en-IN"/>
        </w:rPr>
        <w:t>!=4)</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cout&lt;&lt;"______________________________________________________________"&lt;&lt;endl;</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proofErr w:type="spellStart"/>
      <w:r w:rsidRPr="00A74240">
        <w:rPr>
          <w:rFonts w:ascii="Times New Roman" w:eastAsia="Times New Roman" w:hAnsi="Times New Roman" w:cs="Times New Roman"/>
          <w:color w:val="333333"/>
          <w:sz w:val="24"/>
          <w:szCs w:val="24"/>
          <w:lang w:eastAsia="en-IN"/>
        </w:rPr>
        <w:t>cout</w:t>
      </w:r>
      <w:proofErr w:type="spellEnd"/>
      <w:r w:rsidRPr="00A74240">
        <w:rPr>
          <w:rFonts w:ascii="Times New Roman" w:eastAsia="Times New Roman" w:hAnsi="Times New Roman" w:cs="Times New Roman"/>
          <w:color w:val="333333"/>
          <w:sz w:val="24"/>
          <w:szCs w:val="24"/>
          <w:lang w:eastAsia="en-IN"/>
        </w:rPr>
        <w:t>&lt;&lt;"\t""                   WELCOME TO CITY HOSPITAL:"&lt;&lt;</w:t>
      </w:r>
      <w:proofErr w:type="spellStart"/>
      <w:r w:rsidRPr="00A74240">
        <w:rPr>
          <w:rFonts w:ascii="Times New Roman" w:eastAsia="Times New Roman" w:hAnsi="Times New Roman" w:cs="Times New Roman"/>
          <w:color w:val="333333"/>
          <w:sz w:val="24"/>
          <w:szCs w:val="24"/>
          <w:lang w:eastAsia="en-IN"/>
        </w:rPr>
        <w:t>endl</w:t>
      </w:r>
      <w:proofErr w:type="spellEnd"/>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cout&lt;&lt;"</w:t>
      </w:r>
      <w:r w:rsidR="004962CE" w:rsidRPr="00A74240">
        <w:rPr>
          <w:rFonts w:ascii="Times New Roman" w:eastAsia="Times New Roman" w:hAnsi="Times New Roman" w:cs="Times New Roman"/>
          <w:color w:val="333333"/>
          <w:sz w:val="24"/>
          <w:szCs w:val="24"/>
          <w:lang w:eastAsia="en-IN"/>
        </w:rPr>
        <w:t>______________________________________________________________</w:t>
      </w:r>
      <w:r w:rsidRPr="00A74240">
        <w:rPr>
          <w:rFonts w:ascii="Times New Roman" w:eastAsia="Times New Roman" w:hAnsi="Times New Roman" w:cs="Times New Roman"/>
          <w:color w:val="333333"/>
          <w:sz w:val="24"/>
          <w:szCs w:val="24"/>
          <w:lang w:eastAsia="en-IN"/>
        </w:rPr>
        <w:t>"&lt;&lt;endl;</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proofErr w:type="spellStart"/>
      <w:r w:rsidRPr="00A74240">
        <w:rPr>
          <w:rFonts w:ascii="Times New Roman" w:eastAsia="Times New Roman" w:hAnsi="Times New Roman" w:cs="Times New Roman"/>
          <w:color w:val="333333"/>
          <w:sz w:val="24"/>
          <w:szCs w:val="24"/>
          <w:lang w:eastAsia="en-IN"/>
        </w:rPr>
        <w:t>cout</w:t>
      </w:r>
      <w:proofErr w:type="spellEnd"/>
      <w:r w:rsidRPr="00A74240">
        <w:rPr>
          <w:rFonts w:ascii="Times New Roman" w:eastAsia="Times New Roman" w:hAnsi="Times New Roman" w:cs="Times New Roman"/>
          <w:color w:val="333333"/>
          <w:sz w:val="24"/>
          <w:szCs w:val="24"/>
          <w:lang w:eastAsia="en-IN"/>
        </w:rPr>
        <w:t>&lt;&lt;"Please enter your choice:"&lt;&lt;</w:t>
      </w:r>
      <w:proofErr w:type="spellStart"/>
      <w:r w:rsidRPr="00A74240">
        <w:rPr>
          <w:rFonts w:ascii="Times New Roman" w:eastAsia="Times New Roman" w:hAnsi="Times New Roman" w:cs="Times New Roman"/>
          <w:color w:val="333333"/>
          <w:sz w:val="24"/>
          <w:szCs w:val="24"/>
          <w:lang w:eastAsia="en-IN"/>
        </w:rPr>
        <w:t>endl</w:t>
      </w:r>
      <w:proofErr w:type="spellEnd"/>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for(</w:t>
      </w:r>
      <w:proofErr w:type="spellStart"/>
      <w:r w:rsidRPr="00A74240">
        <w:rPr>
          <w:rFonts w:ascii="Times New Roman" w:eastAsia="Times New Roman" w:hAnsi="Times New Roman" w:cs="Times New Roman"/>
          <w:color w:val="333333"/>
          <w:sz w:val="24"/>
          <w:szCs w:val="24"/>
          <w:lang w:eastAsia="en-IN"/>
        </w:rPr>
        <w:t>i</w:t>
      </w:r>
      <w:proofErr w:type="spellEnd"/>
      <w:r w:rsidRPr="00A74240">
        <w:rPr>
          <w:rFonts w:ascii="Times New Roman" w:eastAsia="Times New Roman" w:hAnsi="Times New Roman" w:cs="Times New Roman"/>
          <w:color w:val="333333"/>
          <w:sz w:val="24"/>
          <w:szCs w:val="24"/>
          <w:lang w:eastAsia="en-IN"/>
        </w:rPr>
        <w:t>=</w:t>
      </w:r>
      <w:proofErr w:type="gramStart"/>
      <w:r w:rsidRPr="00A74240">
        <w:rPr>
          <w:rFonts w:ascii="Times New Roman" w:eastAsia="Times New Roman" w:hAnsi="Times New Roman" w:cs="Times New Roman"/>
          <w:color w:val="333333"/>
          <w:sz w:val="24"/>
          <w:szCs w:val="24"/>
          <w:lang w:eastAsia="en-IN"/>
        </w:rPr>
        <w:t>0;i</w:t>
      </w:r>
      <w:proofErr w:type="gramEnd"/>
      <w:r w:rsidRPr="00A74240">
        <w:rPr>
          <w:rFonts w:ascii="Times New Roman" w:eastAsia="Times New Roman" w:hAnsi="Times New Roman" w:cs="Times New Roman"/>
          <w:color w:val="333333"/>
          <w:sz w:val="24"/>
          <w:szCs w:val="24"/>
          <w:lang w:eastAsia="en-IN"/>
        </w:rPr>
        <w:t>&lt;3;i++)</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proofErr w:type="spellStart"/>
      <w:r w:rsidRPr="00A74240">
        <w:rPr>
          <w:rFonts w:ascii="Times New Roman" w:eastAsia="Times New Roman" w:hAnsi="Times New Roman" w:cs="Times New Roman"/>
          <w:color w:val="333333"/>
          <w:sz w:val="24"/>
          <w:szCs w:val="24"/>
          <w:lang w:eastAsia="en-IN"/>
        </w:rPr>
        <w:t>cout</w:t>
      </w:r>
      <w:proofErr w:type="spellEnd"/>
      <w:r w:rsidRPr="00A74240">
        <w:rPr>
          <w:rFonts w:ascii="Times New Roman" w:eastAsia="Times New Roman" w:hAnsi="Times New Roman" w:cs="Times New Roman"/>
          <w:color w:val="333333"/>
          <w:sz w:val="24"/>
          <w:szCs w:val="24"/>
          <w:lang w:eastAsia="en-IN"/>
        </w:rPr>
        <w:t>&lt;&lt;</w:t>
      </w:r>
      <w:proofErr w:type="gramStart"/>
      <w:r w:rsidRPr="00A74240">
        <w:rPr>
          <w:rFonts w:ascii="Times New Roman" w:eastAsia="Times New Roman" w:hAnsi="Times New Roman" w:cs="Times New Roman"/>
          <w:color w:val="333333"/>
          <w:sz w:val="24"/>
          <w:szCs w:val="24"/>
          <w:lang w:eastAsia="en-IN"/>
        </w:rPr>
        <w:t>"  "</w:t>
      </w:r>
      <w:proofErr w:type="gramEnd"/>
      <w:r w:rsidRPr="00A74240">
        <w:rPr>
          <w:rFonts w:ascii="Times New Roman" w:eastAsia="Times New Roman" w:hAnsi="Times New Roman" w:cs="Times New Roman"/>
          <w:color w:val="333333"/>
          <w:sz w:val="24"/>
          <w:szCs w:val="24"/>
          <w:lang w:eastAsia="en-IN"/>
        </w:rPr>
        <w:t>&lt;&lt;(i+1)&lt;&lt;":  "&lt;&lt;departments[</w:t>
      </w:r>
      <w:proofErr w:type="spellStart"/>
      <w:r w:rsidRPr="00A74240">
        <w:rPr>
          <w:rFonts w:ascii="Times New Roman" w:eastAsia="Times New Roman" w:hAnsi="Times New Roman" w:cs="Times New Roman"/>
          <w:color w:val="333333"/>
          <w:sz w:val="24"/>
          <w:szCs w:val="24"/>
          <w:lang w:eastAsia="en-IN"/>
        </w:rPr>
        <w:t>i</w:t>
      </w:r>
      <w:proofErr w:type="spellEnd"/>
      <w:r w:rsidRPr="00A74240">
        <w:rPr>
          <w:rFonts w:ascii="Times New Roman" w:eastAsia="Times New Roman" w:hAnsi="Times New Roman" w:cs="Times New Roman"/>
          <w:color w:val="333333"/>
          <w:sz w:val="24"/>
          <w:szCs w:val="24"/>
          <w:lang w:eastAsia="en-IN"/>
        </w:rPr>
        <w:t>].</w:t>
      </w:r>
      <w:proofErr w:type="spellStart"/>
      <w:r w:rsidRPr="00A74240">
        <w:rPr>
          <w:rFonts w:ascii="Times New Roman" w:eastAsia="Times New Roman" w:hAnsi="Times New Roman" w:cs="Times New Roman"/>
          <w:color w:val="333333"/>
          <w:sz w:val="24"/>
          <w:szCs w:val="24"/>
          <w:lang w:eastAsia="en-IN"/>
        </w:rPr>
        <w:t>DepartmentName</w:t>
      </w:r>
      <w:proofErr w:type="spellEnd"/>
      <w:r w:rsidRPr="00A74240">
        <w:rPr>
          <w:rFonts w:ascii="Times New Roman" w:eastAsia="Times New Roman" w:hAnsi="Times New Roman" w:cs="Times New Roman"/>
          <w:color w:val="333333"/>
          <w:sz w:val="24"/>
          <w:szCs w:val="24"/>
          <w:lang w:eastAsia="en-IN"/>
        </w:rPr>
        <w:t>&lt;&lt;</w:t>
      </w:r>
      <w:proofErr w:type="spellStart"/>
      <w:r w:rsidRPr="00A74240">
        <w:rPr>
          <w:rFonts w:ascii="Times New Roman" w:eastAsia="Times New Roman" w:hAnsi="Times New Roman" w:cs="Times New Roman"/>
          <w:color w:val="333333"/>
          <w:sz w:val="24"/>
          <w:szCs w:val="24"/>
          <w:lang w:eastAsia="en-IN"/>
        </w:rPr>
        <w:t>endl</w:t>
      </w:r>
      <w:proofErr w:type="spellEnd"/>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proofErr w:type="spellStart"/>
      <w:r w:rsidRPr="00A74240">
        <w:rPr>
          <w:rFonts w:ascii="Times New Roman" w:eastAsia="Times New Roman" w:hAnsi="Times New Roman" w:cs="Times New Roman"/>
          <w:color w:val="333333"/>
          <w:sz w:val="24"/>
          <w:szCs w:val="24"/>
          <w:lang w:eastAsia="en-IN"/>
        </w:rPr>
        <w:lastRenderedPageBreak/>
        <w:t>cout</w:t>
      </w:r>
      <w:proofErr w:type="spellEnd"/>
      <w:r w:rsidRPr="00A74240">
        <w:rPr>
          <w:rFonts w:ascii="Times New Roman" w:eastAsia="Times New Roman" w:hAnsi="Times New Roman" w:cs="Times New Roman"/>
          <w:color w:val="333333"/>
          <w:sz w:val="24"/>
          <w:szCs w:val="24"/>
          <w:lang w:eastAsia="en-IN"/>
        </w:rPr>
        <w:t>&lt;&lt;</w:t>
      </w:r>
      <w:proofErr w:type="gramStart"/>
      <w:r w:rsidRPr="00A74240">
        <w:rPr>
          <w:rFonts w:ascii="Times New Roman" w:eastAsia="Times New Roman" w:hAnsi="Times New Roman" w:cs="Times New Roman"/>
          <w:color w:val="333333"/>
          <w:sz w:val="24"/>
          <w:szCs w:val="24"/>
          <w:lang w:eastAsia="en-IN"/>
        </w:rPr>
        <w:t>"  4</w:t>
      </w:r>
      <w:proofErr w:type="gramEnd"/>
      <w:r w:rsidRPr="00A74240">
        <w:rPr>
          <w:rFonts w:ascii="Times New Roman" w:eastAsia="Times New Roman" w:hAnsi="Times New Roman" w:cs="Times New Roman"/>
          <w:color w:val="333333"/>
          <w:sz w:val="24"/>
          <w:szCs w:val="24"/>
          <w:lang w:eastAsia="en-IN"/>
        </w:rPr>
        <w:t>:  Exit"&lt;&lt;</w:t>
      </w:r>
      <w:proofErr w:type="spellStart"/>
      <w:r w:rsidRPr="00A74240">
        <w:rPr>
          <w:rFonts w:ascii="Times New Roman" w:eastAsia="Times New Roman" w:hAnsi="Times New Roman" w:cs="Times New Roman"/>
          <w:color w:val="333333"/>
          <w:sz w:val="24"/>
          <w:szCs w:val="24"/>
          <w:lang w:eastAsia="en-IN"/>
        </w:rPr>
        <w:t>endl</w:t>
      </w:r>
      <w:proofErr w:type="spellEnd"/>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proofErr w:type="spellStart"/>
      <w:r w:rsidRPr="00A74240">
        <w:rPr>
          <w:rFonts w:ascii="Times New Roman" w:eastAsia="Times New Roman" w:hAnsi="Times New Roman" w:cs="Times New Roman"/>
          <w:color w:val="333333"/>
          <w:sz w:val="24"/>
          <w:szCs w:val="24"/>
          <w:lang w:eastAsia="en-IN"/>
        </w:rPr>
        <w:t>MenuChoice</w:t>
      </w:r>
      <w:proofErr w:type="spellEnd"/>
      <w:r w:rsidRPr="00A74240">
        <w:rPr>
          <w:rFonts w:ascii="Times New Roman" w:eastAsia="Times New Roman" w:hAnsi="Times New Roman" w:cs="Times New Roman"/>
          <w:color w:val="333333"/>
          <w:sz w:val="24"/>
          <w:szCs w:val="24"/>
          <w:lang w:eastAsia="en-IN"/>
        </w:rPr>
        <w:t>=</w:t>
      </w:r>
      <w:proofErr w:type="spellStart"/>
      <w:proofErr w:type="gramStart"/>
      <w:r w:rsidRPr="00A74240">
        <w:rPr>
          <w:rFonts w:ascii="Times New Roman" w:eastAsia="Times New Roman" w:hAnsi="Times New Roman" w:cs="Times New Roman"/>
          <w:color w:val="333333"/>
          <w:sz w:val="24"/>
          <w:szCs w:val="24"/>
          <w:lang w:eastAsia="en-IN"/>
        </w:rPr>
        <w:t>ReadNumber</w:t>
      </w:r>
      <w:proofErr w:type="spellEnd"/>
      <w:r w:rsidRPr="00A74240">
        <w:rPr>
          <w:rFonts w:ascii="Times New Roman" w:eastAsia="Times New Roman" w:hAnsi="Times New Roman" w:cs="Times New Roman"/>
          <w:color w:val="333333"/>
          <w:sz w:val="24"/>
          <w:szCs w:val="24"/>
          <w:lang w:eastAsia="en-IN"/>
        </w:rPr>
        <w:t>(</w:t>
      </w:r>
      <w:proofErr w:type="gramEnd"/>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proofErr w:type="gramStart"/>
      <w:r w:rsidRPr="00A74240">
        <w:rPr>
          <w:rFonts w:ascii="Times New Roman" w:eastAsia="Times New Roman" w:hAnsi="Times New Roman" w:cs="Times New Roman"/>
          <w:color w:val="333333"/>
          <w:sz w:val="24"/>
          <w:szCs w:val="24"/>
          <w:lang w:eastAsia="en-IN"/>
        </w:rPr>
        <w:t>if(</w:t>
      </w:r>
      <w:proofErr w:type="spellStart"/>
      <w:proofErr w:type="gramEnd"/>
      <w:r w:rsidRPr="00A74240">
        <w:rPr>
          <w:rFonts w:ascii="Times New Roman" w:eastAsia="Times New Roman" w:hAnsi="Times New Roman" w:cs="Times New Roman"/>
          <w:color w:val="333333"/>
          <w:sz w:val="24"/>
          <w:szCs w:val="24"/>
          <w:lang w:eastAsia="en-IN"/>
        </w:rPr>
        <w:t>MenuChoice</w:t>
      </w:r>
      <w:proofErr w:type="spellEnd"/>
      <w:r w:rsidRPr="00A74240">
        <w:rPr>
          <w:rFonts w:ascii="Times New Roman" w:eastAsia="Times New Roman" w:hAnsi="Times New Roman" w:cs="Times New Roman"/>
          <w:color w:val="333333"/>
          <w:sz w:val="24"/>
          <w:szCs w:val="24"/>
          <w:lang w:eastAsia="en-IN"/>
        </w:rPr>
        <w:t xml:space="preserve">&gt;=1 &amp;&amp; </w:t>
      </w:r>
      <w:proofErr w:type="spellStart"/>
      <w:r w:rsidRPr="00A74240">
        <w:rPr>
          <w:rFonts w:ascii="Times New Roman" w:eastAsia="Times New Roman" w:hAnsi="Times New Roman" w:cs="Times New Roman"/>
          <w:color w:val="333333"/>
          <w:sz w:val="24"/>
          <w:szCs w:val="24"/>
          <w:lang w:eastAsia="en-IN"/>
        </w:rPr>
        <w:t>MenuChoice</w:t>
      </w:r>
      <w:proofErr w:type="spellEnd"/>
      <w:r w:rsidRPr="00A74240">
        <w:rPr>
          <w:rFonts w:ascii="Times New Roman" w:eastAsia="Times New Roman" w:hAnsi="Times New Roman" w:cs="Times New Roman"/>
          <w:color w:val="333333"/>
          <w:sz w:val="24"/>
          <w:szCs w:val="24"/>
          <w:lang w:eastAsia="en-IN"/>
        </w:rPr>
        <w:t>&lt;=3)</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w:t>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proofErr w:type="spellStart"/>
      <w:r w:rsidRPr="00A74240">
        <w:rPr>
          <w:rFonts w:ascii="Times New Roman" w:eastAsia="Times New Roman" w:hAnsi="Times New Roman" w:cs="Times New Roman"/>
          <w:color w:val="333333"/>
          <w:sz w:val="24"/>
          <w:szCs w:val="24"/>
          <w:lang w:eastAsia="en-IN"/>
        </w:rPr>
        <w:t>DepartmentMenu</w:t>
      </w:r>
      <w:proofErr w:type="spellEnd"/>
      <w:r w:rsidRPr="00A74240">
        <w:rPr>
          <w:rFonts w:ascii="Times New Roman" w:eastAsia="Times New Roman" w:hAnsi="Times New Roman" w:cs="Times New Roman"/>
          <w:color w:val="333333"/>
          <w:sz w:val="24"/>
          <w:szCs w:val="24"/>
          <w:lang w:eastAsia="en-IN"/>
        </w:rPr>
        <w:t>(departments+(MenuChoice-1));</w:t>
      </w:r>
    </w:p>
    <w:p w:rsidR="00A74240" w:rsidRPr="00A74240" w:rsidRDefault="00A74240" w:rsidP="00BC7847">
      <w:pPr>
        <w:shd w:val="clear" w:color="auto" w:fill="FFFFFF"/>
        <w:tabs>
          <w:tab w:val="left" w:pos="2160"/>
        </w:tabs>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w:t>
      </w:r>
      <w:r w:rsidR="00BC7847">
        <w:rPr>
          <w:rFonts w:ascii="Times New Roman" w:eastAsia="Times New Roman" w:hAnsi="Times New Roman" w:cs="Times New Roman"/>
          <w:color w:val="333333"/>
          <w:sz w:val="24"/>
          <w:szCs w:val="24"/>
          <w:lang w:eastAsia="en-IN"/>
        </w:rPr>
        <w:tab/>
      </w:r>
    </w:p>
    <w:p w:rsidR="00A74240" w:rsidRPr="00A74240" w:rsidRDefault="00A74240" w:rsidP="00BC7847">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w:t>
      </w:r>
    </w:p>
    <w:p w:rsidR="00201F08" w:rsidRPr="00D855CE" w:rsidRDefault="00A74240" w:rsidP="00D855CE">
      <w:pPr>
        <w:shd w:val="clear" w:color="auto" w:fill="FFFFFF"/>
        <w:spacing w:before="240" w:after="240" w:line="360" w:lineRule="auto"/>
        <w:rPr>
          <w:rFonts w:ascii="Times New Roman" w:eastAsia="Times New Roman" w:hAnsi="Times New Roman" w:cs="Times New Roman"/>
          <w:color w:val="333333"/>
          <w:sz w:val="24"/>
          <w:szCs w:val="24"/>
          <w:lang w:eastAsia="en-IN"/>
        </w:rPr>
      </w:pPr>
      <w:r w:rsidRPr="00A74240">
        <w:rPr>
          <w:rFonts w:ascii="Times New Roman" w:eastAsia="Times New Roman" w:hAnsi="Times New Roman" w:cs="Times New Roman"/>
          <w:color w:val="333333"/>
          <w:sz w:val="24"/>
          <w:szCs w:val="24"/>
          <w:lang w:eastAsia="en-IN"/>
        </w:rPr>
        <w:t>}</w:t>
      </w:r>
    </w:p>
    <w:sectPr w:rsidR="00201F08" w:rsidRPr="00D855CE" w:rsidSect="00D2084D">
      <w:headerReference w:type="default" r:id="rId17"/>
      <w:footerReference w:type="default" r:id="rId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465D" w:rsidRDefault="0057465D" w:rsidP="001F747A">
      <w:pPr>
        <w:spacing w:after="0" w:line="240" w:lineRule="auto"/>
      </w:pPr>
      <w:r>
        <w:separator/>
      </w:r>
    </w:p>
  </w:endnote>
  <w:endnote w:type="continuationSeparator" w:id="0">
    <w:p w:rsidR="0057465D" w:rsidRDefault="0057465D" w:rsidP="001F74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8499933"/>
      <w:docPartObj>
        <w:docPartGallery w:val="Page Numbers (Bottom of Page)"/>
        <w:docPartUnique/>
      </w:docPartObj>
    </w:sdtPr>
    <w:sdtEndPr>
      <w:rPr>
        <w:color w:val="7F7F7F" w:themeColor="background1" w:themeShade="7F"/>
        <w:spacing w:val="60"/>
      </w:rPr>
    </w:sdtEndPr>
    <w:sdtContent>
      <w:p w:rsidR="00D855CE" w:rsidRDefault="00D855C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D855CE" w:rsidRDefault="00D855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465D" w:rsidRDefault="0057465D" w:rsidP="001F747A">
      <w:pPr>
        <w:spacing w:after="0" w:line="240" w:lineRule="auto"/>
      </w:pPr>
      <w:r>
        <w:separator/>
      </w:r>
    </w:p>
  </w:footnote>
  <w:footnote w:type="continuationSeparator" w:id="0">
    <w:p w:rsidR="0057465D" w:rsidRDefault="0057465D" w:rsidP="001F74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BC1" w:rsidRDefault="006E5BC1" w:rsidP="006E5BC1">
    <w:pPr>
      <w:pStyle w:val="Header"/>
      <w:jc w:val="right"/>
    </w:pPr>
    <w:r>
      <w:t>HOSPITAL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0664B"/>
    <w:multiLevelType w:val="hybridMultilevel"/>
    <w:tmpl w:val="245E9F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D45B89"/>
    <w:multiLevelType w:val="hybridMultilevel"/>
    <w:tmpl w:val="D6F27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90DB3"/>
    <w:multiLevelType w:val="hybridMultilevel"/>
    <w:tmpl w:val="88D83BB0"/>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3" w15:restartNumberingAfterBreak="0">
    <w:nsid w:val="12613AFE"/>
    <w:multiLevelType w:val="hybridMultilevel"/>
    <w:tmpl w:val="AB3E05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DE6FF1"/>
    <w:multiLevelType w:val="hybridMultilevel"/>
    <w:tmpl w:val="862E2D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6674F1"/>
    <w:multiLevelType w:val="hybridMultilevel"/>
    <w:tmpl w:val="2ABAA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C74988"/>
    <w:multiLevelType w:val="hybridMultilevel"/>
    <w:tmpl w:val="45426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F52477"/>
    <w:multiLevelType w:val="hybridMultilevel"/>
    <w:tmpl w:val="58088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766116"/>
    <w:multiLevelType w:val="hybridMultilevel"/>
    <w:tmpl w:val="87569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29A5079"/>
    <w:multiLevelType w:val="hybridMultilevel"/>
    <w:tmpl w:val="D63AF9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74902B1"/>
    <w:multiLevelType w:val="hybridMultilevel"/>
    <w:tmpl w:val="C0FAA794"/>
    <w:lvl w:ilvl="0" w:tplc="47365EB6">
      <w:start w:val="1"/>
      <w:numFmt w:val="bullet"/>
      <w:lvlText w:val="•"/>
      <w:lvlJc w:val="left"/>
      <w:pPr>
        <w:tabs>
          <w:tab w:val="num" w:pos="720"/>
        </w:tabs>
        <w:ind w:left="720" w:hanging="360"/>
      </w:pPr>
      <w:rPr>
        <w:rFonts w:ascii="Arial" w:hAnsi="Arial" w:hint="default"/>
      </w:rPr>
    </w:lvl>
    <w:lvl w:ilvl="1" w:tplc="D4DA5136" w:tentative="1">
      <w:start w:val="1"/>
      <w:numFmt w:val="bullet"/>
      <w:lvlText w:val="•"/>
      <w:lvlJc w:val="left"/>
      <w:pPr>
        <w:tabs>
          <w:tab w:val="num" w:pos="1440"/>
        </w:tabs>
        <w:ind w:left="1440" w:hanging="360"/>
      </w:pPr>
      <w:rPr>
        <w:rFonts w:ascii="Arial" w:hAnsi="Arial" w:hint="default"/>
      </w:rPr>
    </w:lvl>
    <w:lvl w:ilvl="2" w:tplc="1B5A8C96" w:tentative="1">
      <w:start w:val="1"/>
      <w:numFmt w:val="bullet"/>
      <w:lvlText w:val="•"/>
      <w:lvlJc w:val="left"/>
      <w:pPr>
        <w:tabs>
          <w:tab w:val="num" w:pos="2160"/>
        </w:tabs>
        <w:ind w:left="2160" w:hanging="360"/>
      </w:pPr>
      <w:rPr>
        <w:rFonts w:ascii="Arial" w:hAnsi="Arial" w:hint="default"/>
      </w:rPr>
    </w:lvl>
    <w:lvl w:ilvl="3" w:tplc="0246B98E" w:tentative="1">
      <w:start w:val="1"/>
      <w:numFmt w:val="bullet"/>
      <w:lvlText w:val="•"/>
      <w:lvlJc w:val="left"/>
      <w:pPr>
        <w:tabs>
          <w:tab w:val="num" w:pos="2880"/>
        </w:tabs>
        <w:ind w:left="2880" w:hanging="360"/>
      </w:pPr>
      <w:rPr>
        <w:rFonts w:ascii="Arial" w:hAnsi="Arial" w:hint="default"/>
      </w:rPr>
    </w:lvl>
    <w:lvl w:ilvl="4" w:tplc="FE42DCEA" w:tentative="1">
      <w:start w:val="1"/>
      <w:numFmt w:val="bullet"/>
      <w:lvlText w:val="•"/>
      <w:lvlJc w:val="left"/>
      <w:pPr>
        <w:tabs>
          <w:tab w:val="num" w:pos="3600"/>
        </w:tabs>
        <w:ind w:left="3600" w:hanging="360"/>
      </w:pPr>
      <w:rPr>
        <w:rFonts w:ascii="Arial" w:hAnsi="Arial" w:hint="default"/>
      </w:rPr>
    </w:lvl>
    <w:lvl w:ilvl="5" w:tplc="BCF0B938" w:tentative="1">
      <w:start w:val="1"/>
      <w:numFmt w:val="bullet"/>
      <w:lvlText w:val="•"/>
      <w:lvlJc w:val="left"/>
      <w:pPr>
        <w:tabs>
          <w:tab w:val="num" w:pos="4320"/>
        </w:tabs>
        <w:ind w:left="4320" w:hanging="360"/>
      </w:pPr>
      <w:rPr>
        <w:rFonts w:ascii="Arial" w:hAnsi="Arial" w:hint="default"/>
      </w:rPr>
    </w:lvl>
    <w:lvl w:ilvl="6" w:tplc="4F3893EE" w:tentative="1">
      <w:start w:val="1"/>
      <w:numFmt w:val="bullet"/>
      <w:lvlText w:val="•"/>
      <w:lvlJc w:val="left"/>
      <w:pPr>
        <w:tabs>
          <w:tab w:val="num" w:pos="5040"/>
        </w:tabs>
        <w:ind w:left="5040" w:hanging="360"/>
      </w:pPr>
      <w:rPr>
        <w:rFonts w:ascii="Arial" w:hAnsi="Arial" w:hint="default"/>
      </w:rPr>
    </w:lvl>
    <w:lvl w:ilvl="7" w:tplc="943061F4" w:tentative="1">
      <w:start w:val="1"/>
      <w:numFmt w:val="bullet"/>
      <w:lvlText w:val="•"/>
      <w:lvlJc w:val="left"/>
      <w:pPr>
        <w:tabs>
          <w:tab w:val="num" w:pos="5760"/>
        </w:tabs>
        <w:ind w:left="5760" w:hanging="360"/>
      </w:pPr>
      <w:rPr>
        <w:rFonts w:ascii="Arial" w:hAnsi="Arial" w:hint="default"/>
      </w:rPr>
    </w:lvl>
    <w:lvl w:ilvl="8" w:tplc="5FEE888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A2401DE"/>
    <w:multiLevelType w:val="hybridMultilevel"/>
    <w:tmpl w:val="A6801CF4"/>
    <w:lvl w:ilvl="0" w:tplc="002035B2">
      <w:start w:val="1"/>
      <w:numFmt w:val="bullet"/>
      <w:lvlText w:val="•"/>
      <w:lvlJc w:val="left"/>
      <w:pPr>
        <w:tabs>
          <w:tab w:val="num" w:pos="720"/>
        </w:tabs>
        <w:ind w:left="720" w:hanging="360"/>
      </w:pPr>
      <w:rPr>
        <w:rFonts w:ascii="Arial" w:hAnsi="Arial" w:hint="default"/>
      </w:rPr>
    </w:lvl>
    <w:lvl w:ilvl="1" w:tplc="3BD6FA00" w:tentative="1">
      <w:start w:val="1"/>
      <w:numFmt w:val="bullet"/>
      <w:lvlText w:val="•"/>
      <w:lvlJc w:val="left"/>
      <w:pPr>
        <w:tabs>
          <w:tab w:val="num" w:pos="1440"/>
        </w:tabs>
        <w:ind w:left="1440" w:hanging="360"/>
      </w:pPr>
      <w:rPr>
        <w:rFonts w:ascii="Arial" w:hAnsi="Arial" w:hint="default"/>
      </w:rPr>
    </w:lvl>
    <w:lvl w:ilvl="2" w:tplc="83E6A82A" w:tentative="1">
      <w:start w:val="1"/>
      <w:numFmt w:val="bullet"/>
      <w:lvlText w:val="•"/>
      <w:lvlJc w:val="left"/>
      <w:pPr>
        <w:tabs>
          <w:tab w:val="num" w:pos="2160"/>
        </w:tabs>
        <w:ind w:left="2160" w:hanging="360"/>
      </w:pPr>
      <w:rPr>
        <w:rFonts w:ascii="Arial" w:hAnsi="Arial" w:hint="default"/>
      </w:rPr>
    </w:lvl>
    <w:lvl w:ilvl="3" w:tplc="FCA4DD3E" w:tentative="1">
      <w:start w:val="1"/>
      <w:numFmt w:val="bullet"/>
      <w:lvlText w:val="•"/>
      <w:lvlJc w:val="left"/>
      <w:pPr>
        <w:tabs>
          <w:tab w:val="num" w:pos="2880"/>
        </w:tabs>
        <w:ind w:left="2880" w:hanging="360"/>
      </w:pPr>
      <w:rPr>
        <w:rFonts w:ascii="Arial" w:hAnsi="Arial" w:hint="default"/>
      </w:rPr>
    </w:lvl>
    <w:lvl w:ilvl="4" w:tplc="21F4F604" w:tentative="1">
      <w:start w:val="1"/>
      <w:numFmt w:val="bullet"/>
      <w:lvlText w:val="•"/>
      <w:lvlJc w:val="left"/>
      <w:pPr>
        <w:tabs>
          <w:tab w:val="num" w:pos="3600"/>
        </w:tabs>
        <w:ind w:left="3600" w:hanging="360"/>
      </w:pPr>
      <w:rPr>
        <w:rFonts w:ascii="Arial" w:hAnsi="Arial" w:hint="default"/>
      </w:rPr>
    </w:lvl>
    <w:lvl w:ilvl="5" w:tplc="975AD6E6" w:tentative="1">
      <w:start w:val="1"/>
      <w:numFmt w:val="bullet"/>
      <w:lvlText w:val="•"/>
      <w:lvlJc w:val="left"/>
      <w:pPr>
        <w:tabs>
          <w:tab w:val="num" w:pos="4320"/>
        </w:tabs>
        <w:ind w:left="4320" w:hanging="360"/>
      </w:pPr>
      <w:rPr>
        <w:rFonts w:ascii="Arial" w:hAnsi="Arial" w:hint="default"/>
      </w:rPr>
    </w:lvl>
    <w:lvl w:ilvl="6" w:tplc="EB68A5B0" w:tentative="1">
      <w:start w:val="1"/>
      <w:numFmt w:val="bullet"/>
      <w:lvlText w:val="•"/>
      <w:lvlJc w:val="left"/>
      <w:pPr>
        <w:tabs>
          <w:tab w:val="num" w:pos="5040"/>
        </w:tabs>
        <w:ind w:left="5040" w:hanging="360"/>
      </w:pPr>
      <w:rPr>
        <w:rFonts w:ascii="Arial" w:hAnsi="Arial" w:hint="default"/>
      </w:rPr>
    </w:lvl>
    <w:lvl w:ilvl="7" w:tplc="D3C84640" w:tentative="1">
      <w:start w:val="1"/>
      <w:numFmt w:val="bullet"/>
      <w:lvlText w:val="•"/>
      <w:lvlJc w:val="left"/>
      <w:pPr>
        <w:tabs>
          <w:tab w:val="num" w:pos="5760"/>
        </w:tabs>
        <w:ind w:left="5760" w:hanging="360"/>
      </w:pPr>
      <w:rPr>
        <w:rFonts w:ascii="Arial" w:hAnsi="Arial" w:hint="default"/>
      </w:rPr>
    </w:lvl>
    <w:lvl w:ilvl="8" w:tplc="6BB4383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FC16335"/>
    <w:multiLevelType w:val="hybridMultilevel"/>
    <w:tmpl w:val="74762E16"/>
    <w:lvl w:ilvl="0" w:tplc="893C2F46">
      <w:start w:val="1"/>
      <w:numFmt w:val="bullet"/>
      <w:lvlText w:val="•"/>
      <w:lvlJc w:val="left"/>
      <w:pPr>
        <w:tabs>
          <w:tab w:val="num" w:pos="720"/>
        </w:tabs>
        <w:ind w:left="720" w:hanging="360"/>
      </w:pPr>
      <w:rPr>
        <w:rFonts w:ascii="Arial" w:hAnsi="Arial" w:hint="default"/>
      </w:rPr>
    </w:lvl>
    <w:lvl w:ilvl="1" w:tplc="E938C800" w:tentative="1">
      <w:start w:val="1"/>
      <w:numFmt w:val="bullet"/>
      <w:lvlText w:val="•"/>
      <w:lvlJc w:val="left"/>
      <w:pPr>
        <w:tabs>
          <w:tab w:val="num" w:pos="1440"/>
        </w:tabs>
        <w:ind w:left="1440" w:hanging="360"/>
      </w:pPr>
      <w:rPr>
        <w:rFonts w:ascii="Arial" w:hAnsi="Arial" w:hint="default"/>
      </w:rPr>
    </w:lvl>
    <w:lvl w:ilvl="2" w:tplc="342848FE" w:tentative="1">
      <w:start w:val="1"/>
      <w:numFmt w:val="bullet"/>
      <w:lvlText w:val="•"/>
      <w:lvlJc w:val="left"/>
      <w:pPr>
        <w:tabs>
          <w:tab w:val="num" w:pos="2160"/>
        </w:tabs>
        <w:ind w:left="2160" w:hanging="360"/>
      </w:pPr>
      <w:rPr>
        <w:rFonts w:ascii="Arial" w:hAnsi="Arial" w:hint="default"/>
      </w:rPr>
    </w:lvl>
    <w:lvl w:ilvl="3" w:tplc="C964BFEE" w:tentative="1">
      <w:start w:val="1"/>
      <w:numFmt w:val="bullet"/>
      <w:lvlText w:val="•"/>
      <w:lvlJc w:val="left"/>
      <w:pPr>
        <w:tabs>
          <w:tab w:val="num" w:pos="2880"/>
        </w:tabs>
        <w:ind w:left="2880" w:hanging="360"/>
      </w:pPr>
      <w:rPr>
        <w:rFonts w:ascii="Arial" w:hAnsi="Arial" w:hint="default"/>
      </w:rPr>
    </w:lvl>
    <w:lvl w:ilvl="4" w:tplc="8C30A47E" w:tentative="1">
      <w:start w:val="1"/>
      <w:numFmt w:val="bullet"/>
      <w:lvlText w:val="•"/>
      <w:lvlJc w:val="left"/>
      <w:pPr>
        <w:tabs>
          <w:tab w:val="num" w:pos="3600"/>
        </w:tabs>
        <w:ind w:left="3600" w:hanging="360"/>
      </w:pPr>
      <w:rPr>
        <w:rFonts w:ascii="Arial" w:hAnsi="Arial" w:hint="default"/>
      </w:rPr>
    </w:lvl>
    <w:lvl w:ilvl="5" w:tplc="25081FDA" w:tentative="1">
      <w:start w:val="1"/>
      <w:numFmt w:val="bullet"/>
      <w:lvlText w:val="•"/>
      <w:lvlJc w:val="left"/>
      <w:pPr>
        <w:tabs>
          <w:tab w:val="num" w:pos="4320"/>
        </w:tabs>
        <w:ind w:left="4320" w:hanging="360"/>
      </w:pPr>
      <w:rPr>
        <w:rFonts w:ascii="Arial" w:hAnsi="Arial" w:hint="default"/>
      </w:rPr>
    </w:lvl>
    <w:lvl w:ilvl="6" w:tplc="75548872" w:tentative="1">
      <w:start w:val="1"/>
      <w:numFmt w:val="bullet"/>
      <w:lvlText w:val="•"/>
      <w:lvlJc w:val="left"/>
      <w:pPr>
        <w:tabs>
          <w:tab w:val="num" w:pos="5040"/>
        </w:tabs>
        <w:ind w:left="5040" w:hanging="360"/>
      </w:pPr>
      <w:rPr>
        <w:rFonts w:ascii="Arial" w:hAnsi="Arial" w:hint="default"/>
      </w:rPr>
    </w:lvl>
    <w:lvl w:ilvl="7" w:tplc="EE46A9BE" w:tentative="1">
      <w:start w:val="1"/>
      <w:numFmt w:val="bullet"/>
      <w:lvlText w:val="•"/>
      <w:lvlJc w:val="left"/>
      <w:pPr>
        <w:tabs>
          <w:tab w:val="num" w:pos="5760"/>
        </w:tabs>
        <w:ind w:left="5760" w:hanging="360"/>
      </w:pPr>
      <w:rPr>
        <w:rFonts w:ascii="Arial" w:hAnsi="Arial" w:hint="default"/>
      </w:rPr>
    </w:lvl>
    <w:lvl w:ilvl="8" w:tplc="4F085D7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35640F1"/>
    <w:multiLevelType w:val="hybridMultilevel"/>
    <w:tmpl w:val="362CA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6B5359"/>
    <w:multiLevelType w:val="hybridMultilevel"/>
    <w:tmpl w:val="9F924BB2"/>
    <w:lvl w:ilvl="0" w:tplc="795A0B92">
      <w:start w:val="1"/>
      <w:numFmt w:val="bullet"/>
      <w:lvlText w:val="•"/>
      <w:lvlJc w:val="left"/>
      <w:pPr>
        <w:tabs>
          <w:tab w:val="num" w:pos="720"/>
        </w:tabs>
        <w:ind w:left="720" w:hanging="360"/>
      </w:pPr>
      <w:rPr>
        <w:rFonts w:ascii="Arial" w:hAnsi="Arial" w:hint="default"/>
      </w:rPr>
    </w:lvl>
    <w:lvl w:ilvl="1" w:tplc="581A6F0C" w:tentative="1">
      <w:start w:val="1"/>
      <w:numFmt w:val="bullet"/>
      <w:lvlText w:val="•"/>
      <w:lvlJc w:val="left"/>
      <w:pPr>
        <w:tabs>
          <w:tab w:val="num" w:pos="1440"/>
        </w:tabs>
        <w:ind w:left="1440" w:hanging="360"/>
      </w:pPr>
      <w:rPr>
        <w:rFonts w:ascii="Arial" w:hAnsi="Arial" w:hint="default"/>
      </w:rPr>
    </w:lvl>
    <w:lvl w:ilvl="2" w:tplc="BD1A0B74" w:tentative="1">
      <w:start w:val="1"/>
      <w:numFmt w:val="bullet"/>
      <w:lvlText w:val="•"/>
      <w:lvlJc w:val="left"/>
      <w:pPr>
        <w:tabs>
          <w:tab w:val="num" w:pos="2160"/>
        </w:tabs>
        <w:ind w:left="2160" w:hanging="360"/>
      </w:pPr>
      <w:rPr>
        <w:rFonts w:ascii="Arial" w:hAnsi="Arial" w:hint="default"/>
      </w:rPr>
    </w:lvl>
    <w:lvl w:ilvl="3" w:tplc="9E0E2E18" w:tentative="1">
      <w:start w:val="1"/>
      <w:numFmt w:val="bullet"/>
      <w:lvlText w:val="•"/>
      <w:lvlJc w:val="left"/>
      <w:pPr>
        <w:tabs>
          <w:tab w:val="num" w:pos="2880"/>
        </w:tabs>
        <w:ind w:left="2880" w:hanging="360"/>
      </w:pPr>
      <w:rPr>
        <w:rFonts w:ascii="Arial" w:hAnsi="Arial" w:hint="default"/>
      </w:rPr>
    </w:lvl>
    <w:lvl w:ilvl="4" w:tplc="BA8621EC" w:tentative="1">
      <w:start w:val="1"/>
      <w:numFmt w:val="bullet"/>
      <w:lvlText w:val="•"/>
      <w:lvlJc w:val="left"/>
      <w:pPr>
        <w:tabs>
          <w:tab w:val="num" w:pos="3600"/>
        </w:tabs>
        <w:ind w:left="3600" w:hanging="360"/>
      </w:pPr>
      <w:rPr>
        <w:rFonts w:ascii="Arial" w:hAnsi="Arial" w:hint="default"/>
      </w:rPr>
    </w:lvl>
    <w:lvl w:ilvl="5" w:tplc="9F76F2C8" w:tentative="1">
      <w:start w:val="1"/>
      <w:numFmt w:val="bullet"/>
      <w:lvlText w:val="•"/>
      <w:lvlJc w:val="left"/>
      <w:pPr>
        <w:tabs>
          <w:tab w:val="num" w:pos="4320"/>
        </w:tabs>
        <w:ind w:left="4320" w:hanging="360"/>
      </w:pPr>
      <w:rPr>
        <w:rFonts w:ascii="Arial" w:hAnsi="Arial" w:hint="default"/>
      </w:rPr>
    </w:lvl>
    <w:lvl w:ilvl="6" w:tplc="78025B30" w:tentative="1">
      <w:start w:val="1"/>
      <w:numFmt w:val="bullet"/>
      <w:lvlText w:val="•"/>
      <w:lvlJc w:val="left"/>
      <w:pPr>
        <w:tabs>
          <w:tab w:val="num" w:pos="5040"/>
        </w:tabs>
        <w:ind w:left="5040" w:hanging="360"/>
      </w:pPr>
      <w:rPr>
        <w:rFonts w:ascii="Arial" w:hAnsi="Arial" w:hint="default"/>
      </w:rPr>
    </w:lvl>
    <w:lvl w:ilvl="7" w:tplc="BFDAA170" w:tentative="1">
      <w:start w:val="1"/>
      <w:numFmt w:val="bullet"/>
      <w:lvlText w:val="•"/>
      <w:lvlJc w:val="left"/>
      <w:pPr>
        <w:tabs>
          <w:tab w:val="num" w:pos="5760"/>
        </w:tabs>
        <w:ind w:left="5760" w:hanging="360"/>
      </w:pPr>
      <w:rPr>
        <w:rFonts w:ascii="Arial" w:hAnsi="Arial" w:hint="default"/>
      </w:rPr>
    </w:lvl>
    <w:lvl w:ilvl="8" w:tplc="E76000C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56C4E7C"/>
    <w:multiLevelType w:val="hybridMultilevel"/>
    <w:tmpl w:val="44CEE748"/>
    <w:lvl w:ilvl="0" w:tplc="37728A44">
      <w:start w:val="1"/>
      <w:numFmt w:val="bullet"/>
      <w:lvlText w:val="•"/>
      <w:lvlJc w:val="left"/>
      <w:pPr>
        <w:tabs>
          <w:tab w:val="num" w:pos="720"/>
        </w:tabs>
        <w:ind w:left="720" w:hanging="360"/>
      </w:pPr>
      <w:rPr>
        <w:rFonts w:ascii="Arial" w:hAnsi="Arial" w:hint="default"/>
      </w:rPr>
    </w:lvl>
    <w:lvl w:ilvl="1" w:tplc="B39036A4" w:tentative="1">
      <w:start w:val="1"/>
      <w:numFmt w:val="bullet"/>
      <w:lvlText w:val="•"/>
      <w:lvlJc w:val="left"/>
      <w:pPr>
        <w:tabs>
          <w:tab w:val="num" w:pos="1440"/>
        </w:tabs>
        <w:ind w:left="1440" w:hanging="360"/>
      </w:pPr>
      <w:rPr>
        <w:rFonts w:ascii="Arial" w:hAnsi="Arial" w:hint="default"/>
      </w:rPr>
    </w:lvl>
    <w:lvl w:ilvl="2" w:tplc="BB2AD148" w:tentative="1">
      <w:start w:val="1"/>
      <w:numFmt w:val="bullet"/>
      <w:lvlText w:val="•"/>
      <w:lvlJc w:val="left"/>
      <w:pPr>
        <w:tabs>
          <w:tab w:val="num" w:pos="2160"/>
        </w:tabs>
        <w:ind w:left="2160" w:hanging="360"/>
      </w:pPr>
      <w:rPr>
        <w:rFonts w:ascii="Arial" w:hAnsi="Arial" w:hint="default"/>
      </w:rPr>
    </w:lvl>
    <w:lvl w:ilvl="3" w:tplc="52A4C456" w:tentative="1">
      <w:start w:val="1"/>
      <w:numFmt w:val="bullet"/>
      <w:lvlText w:val="•"/>
      <w:lvlJc w:val="left"/>
      <w:pPr>
        <w:tabs>
          <w:tab w:val="num" w:pos="2880"/>
        </w:tabs>
        <w:ind w:left="2880" w:hanging="360"/>
      </w:pPr>
      <w:rPr>
        <w:rFonts w:ascii="Arial" w:hAnsi="Arial" w:hint="default"/>
      </w:rPr>
    </w:lvl>
    <w:lvl w:ilvl="4" w:tplc="928A5288" w:tentative="1">
      <w:start w:val="1"/>
      <w:numFmt w:val="bullet"/>
      <w:lvlText w:val="•"/>
      <w:lvlJc w:val="left"/>
      <w:pPr>
        <w:tabs>
          <w:tab w:val="num" w:pos="3600"/>
        </w:tabs>
        <w:ind w:left="3600" w:hanging="360"/>
      </w:pPr>
      <w:rPr>
        <w:rFonts w:ascii="Arial" w:hAnsi="Arial" w:hint="default"/>
      </w:rPr>
    </w:lvl>
    <w:lvl w:ilvl="5" w:tplc="8EDAB1FA" w:tentative="1">
      <w:start w:val="1"/>
      <w:numFmt w:val="bullet"/>
      <w:lvlText w:val="•"/>
      <w:lvlJc w:val="left"/>
      <w:pPr>
        <w:tabs>
          <w:tab w:val="num" w:pos="4320"/>
        </w:tabs>
        <w:ind w:left="4320" w:hanging="360"/>
      </w:pPr>
      <w:rPr>
        <w:rFonts w:ascii="Arial" w:hAnsi="Arial" w:hint="default"/>
      </w:rPr>
    </w:lvl>
    <w:lvl w:ilvl="6" w:tplc="32C4EFE2" w:tentative="1">
      <w:start w:val="1"/>
      <w:numFmt w:val="bullet"/>
      <w:lvlText w:val="•"/>
      <w:lvlJc w:val="left"/>
      <w:pPr>
        <w:tabs>
          <w:tab w:val="num" w:pos="5040"/>
        </w:tabs>
        <w:ind w:left="5040" w:hanging="360"/>
      </w:pPr>
      <w:rPr>
        <w:rFonts w:ascii="Arial" w:hAnsi="Arial" w:hint="default"/>
      </w:rPr>
    </w:lvl>
    <w:lvl w:ilvl="7" w:tplc="37FE6C12" w:tentative="1">
      <w:start w:val="1"/>
      <w:numFmt w:val="bullet"/>
      <w:lvlText w:val="•"/>
      <w:lvlJc w:val="left"/>
      <w:pPr>
        <w:tabs>
          <w:tab w:val="num" w:pos="5760"/>
        </w:tabs>
        <w:ind w:left="5760" w:hanging="360"/>
      </w:pPr>
      <w:rPr>
        <w:rFonts w:ascii="Arial" w:hAnsi="Arial" w:hint="default"/>
      </w:rPr>
    </w:lvl>
    <w:lvl w:ilvl="8" w:tplc="5EF8E50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ACD3765"/>
    <w:multiLevelType w:val="hybridMultilevel"/>
    <w:tmpl w:val="AD481B44"/>
    <w:lvl w:ilvl="0" w:tplc="77C2E8D0">
      <w:start w:val="1"/>
      <w:numFmt w:val="bullet"/>
      <w:lvlText w:val="•"/>
      <w:lvlJc w:val="left"/>
      <w:pPr>
        <w:tabs>
          <w:tab w:val="num" w:pos="720"/>
        </w:tabs>
        <w:ind w:left="720" w:hanging="360"/>
      </w:pPr>
      <w:rPr>
        <w:rFonts w:ascii="Arial" w:hAnsi="Arial" w:hint="default"/>
      </w:rPr>
    </w:lvl>
    <w:lvl w:ilvl="1" w:tplc="2E9C9D4E" w:tentative="1">
      <w:start w:val="1"/>
      <w:numFmt w:val="bullet"/>
      <w:lvlText w:val="•"/>
      <w:lvlJc w:val="left"/>
      <w:pPr>
        <w:tabs>
          <w:tab w:val="num" w:pos="1440"/>
        </w:tabs>
        <w:ind w:left="1440" w:hanging="360"/>
      </w:pPr>
      <w:rPr>
        <w:rFonts w:ascii="Arial" w:hAnsi="Arial" w:hint="default"/>
      </w:rPr>
    </w:lvl>
    <w:lvl w:ilvl="2" w:tplc="6584F3DA" w:tentative="1">
      <w:start w:val="1"/>
      <w:numFmt w:val="bullet"/>
      <w:lvlText w:val="•"/>
      <w:lvlJc w:val="left"/>
      <w:pPr>
        <w:tabs>
          <w:tab w:val="num" w:pos="2160"/>
        </w:tabs>
        <w:ind w:left="2160" w:hanging="360"/>
      </w:pPr>
      <w:rPr>
        <w:rFonts w:ascii="Arial" w:hAnsi="Arial" w:hint="default"/>
      </w:rPr>
    </w:lvl>
    <w:lvl w:ilvl="3" w:tplc="9B22F6CE" w:tentative="1">
      <w:start w:val="1"/>
      <w:numFmt w:val="bullet"/>
      <w:lvlText w:val="•"/>
      <w:lvlJc w:val="left"/>
      <w:pPr>
        <w:tabs>
          <w:tab w:val="num" w:pos="2880"/>
        </w:tabs>
        <w:ind w:left="2880" w:hanging="360"/>
      </w:pPr>
      <w:rPr>
        <w:rFonts w:ascii="Arial" w:hAnsi="Arial" w:hint="default"/>
      </w:rPr>
    </w:lvl>
    <w:lvl w:ilvl="4" w:tplc="C538A29C" w:tentative="1">
      <w:start w:val="1"/>
      <w:numFmt w:val="bullet"/>
      <w:lvlText w:val="•"/>
      <w:lvlJc w:val="left"/>
      <w:pPr>
        <w:tabs>
          <w:tab w:val="num" w:pos="3600"/>
        </w:tabs>
        <w:ind w:left="3600" w:hanging="360"/>
      </w:pPr>
      <w:rPr>
        <w:rFonts w:ascii="Arial" w:hAnsi="Arial" w:hint="default"/>
      </w:rPr>
    </w:lvl>
    <w:lvl w:ilvl="5" w:tplc="DA42A304" w:tentative="1">
      <w:start w:val="1"/>
      <w:numFmt w:val="bullet"/>
      <w:lvlText w:val="•"/>
      <w:lvlJc w:val="left"/>
      <w:pPr>
        <w:tabs>
          <w:tab w:val="num" w:pos="4320"/>
        </w:tabs>
        <w:ind w:left="4320" w:hanging="360"/>
      </w:pPr>
      <w:rPr>
        <w:rFonts w:ascii="Arial" w:hAnsi="Arial" w:hint="default"/>
      </w:rPr>
    </w:lvl>
    <w:lvl w:ilvl="6" w:tplc="71728536" w:tentative="1">
      <w:start w:val="1"/>
      <w:numFmt w:val="bullet"/>
      <w:lvlText w:val="•"/>
      <w:lvlJc w:val="left"/>
      <w:pPr>
        <w:tabs>
          <w:tab w:val="num" w:pos="5040"/>
        </w:tabs>
        <w:ind w:left="5040" w:hanging="360"/>
      </w:pPr>
      <w:rPr>
        <w:rFonts w:ascii="Arial" w:hAnsi="Arial" w:hint="default"/>
      </w:rPr>
    </w:lvl>
    <w:lvl w:ilvl="7" w:tplc="01A44104" w:tentative="1">
      <w:start w:val="1"/>
      <w:numFmt w:val="bullet"/>
      <w:lvlText w:val="•"/>
      <w:lvlJc w:val="left"/>
      <w:pPr>
        <w:tabs>
          <w:tab w:val="num" w:pos="5760"/>
        </w:tabs>
        <w:ind w:left="5760" w:hanging="360"/>
      </w:pPr>
      <w:rPr>
        <w:rFonts w:ascii="Arial" w:hAnsi="Arial" w:hint="default"/>
      </w:rPr>
    </w:lvl>
    <w:lvl w:ilvl="8" w:tplc="B6CAD21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9CD1960"/>
    <w:multiLevelType w:val="hybridMultilevel"/>
    <w:tmpl w:val="6AC21C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A254BEC"/>
    <w:multiLevelType w:val="hybridMultilevel"/>
    <w:tmpl w:val="BD527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7F45BF"/>
    <w:multiLevelType w:val="hybridMultilevel"/>
    <w:tmpl w:val="09EAA7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E8D3AEC"/>
    <w:multiLevelType w:val="hybridMultilevel"/>
    <w:tmpl w:val="62A6D662"/>
    <w:lvl w:ilvl="0" w:tplc="1D943470">
      <w:start w:val="1"/>
      <w:numFmt w:val="bullet"/>
      <w:lvlText w:val="•"/>
      <w:lvlJc w:val="left"/>
      <w:pPr>
        <w:tabs>
          <w:tab w:val="num" w:pos="720"/>
        </w:tabs>
        <w:ind w:left="720" w:hanging="360"/>
      </w:pPr>
      <w:rPr>
        <w:rFonts w:ascii="Arial" w:hAnsi="Arial" w:hint="default"/>
      </w:rPr>
    </w:lvl>
    <w:lvl w:ilvl="1" w:tplc="1A80EB0A" w:tentative="1">
      <w:start w:val="1"/>
      <w:numFmt w:val="bullet"/>
      <w:lvlText w:val="•"/>
      <w:lvlJc w:val="left"/>
      <w:pPr>
        <w:tabs>
          <w:tab w:val="num" w:pos="1440"/>
        </w:tabs>
        <w:ind w:left="1440" w:hanging="360"/>
      </w:pPr>
      <w:rPr>
        <w:rFonts w:ascii="Arial" w:hAnsi="Arial" w:hint="default"/>
      </w:rPr>
    </w:lvl>
    <w:lvl w:ilvl="2" w:tplc="846244E8" w:tentative="1">
      <w:start w:val="1"/>
      <w:numFmt w:val="bullet"/>
      <w:lvlText w:val="•"/>
      <w:lvlJc w:val="left"/>
      <w:pPr>
        <w:tabs>
          <w:tab w:val="num" w:pos="2160"/>
        </w:tabs>
        <w:ind w:left="2160" w:hanging="360"/>
      </w:pPr>
      <w:rPr>
        <w:rFonts w:ascii="Arial" w:hAnsi="Arial" w:hint="default"/>
      </w:rPr>
    </w:lvl>
    <w:lvl w:ilvl="3" w:tplc="04E64C88" w:tentative="1">
      <w:start w:val="1"/>
      <w:numFmt w:val="bullet"/>
      <w:lvlText w:val="•"/>
      <w:lvlJc w:val="left"/>
      <w:pPr>
        <w:tabs>
          <w:tab w:val="num" w:pos="2880"/>
        </w:tabs>
        <w:ind w:left="2880" w:hanging="360"/>
      </w:pPr>
      <w:rPr>
        <w:rFonts w:ascii="Arial" w:hAnsi="Arial" w:hint="default"/>
      </w:rPr>
    </w:lvl>
    <w:lvl w:ilvl="4" w:tplc="61A0BEC6" w:tentative="1">
      <w:start w:val="1"/>
      <w:numFmt w:val="bullet"/>
      <w:lvlText w:val="•"/>
      <w:lvlJc w:val="left"/>
      <w:pPr>
        <w:tabs>
          <w:tab w:val="num" w:pos="3600"/>
        </w:tabs>
        <w:ind w:left="3600" w:hanging="360"/>
      </w:pPr>
      <w:rPr>
        <w:rFonts w:ascii="Arial" w:hAnsi="Arial" w:hint="default"/>
      </w:rPr>
    </w:lvl>
    <w:lvl w:ilvl="5" w:tplc="69E615F6" w:tentative="1">
      <w:start w:val="1"/>
      <w:numFmt w:val="bullet"/>
      <w:lvlText w:val="•"/>
      <w:lvlJc w:val="left"/>
      <w:pPr>
        <w:tabs>
          <w:tab w:val="num" w:pos="4320"/>
        </w:tabs>
        <w:ind w:left="4320" w:hanging="360"/>
      </w:pPr>
      <w:rPr>
        <w:rFonts w:ascii="Arial" w:hAnsi="Arial" w:hint="default"/>
      </w:rPr>
    </w:lvl>
    <w:lvl w:ilvl="6" w:tplc="BE565DF4" w:tentative="1">
      <w:start w:val="1"/>
      <w:numFmt w:val="bullet"/>
      <w:lvlText w:val="•"/>
      <w:lvlJc w:val="left"/>
      <w:pPr>
        <w:tabs>
          <w:tab w:val="num" w:pos="5040"/>
        </w:tabs>
        <w:ind w:left="5040" w:hanging="360"/>
      </w:pPr>
      <w:rPr>
        <w:rFonts w:ascii="Arial" w:hAnsi="Arial" w:hint="default"/>
      </w:rPr>
    </w:lvl>
    <w:lvl w:ilvl="7" w:tplc="F1563952" w:tentative="1">
      <w:start w:val="1"/>
      <w:numFmt w:val="bullet"/>
      <w:lvlText w:val="•"/>
      <w:lvlJc w:val="left"/>
      <w:pPr>
        <w:tabs>
          <w:tab w:val="num" w:pos="5760"/>
        </w:tabs>
        <w:ind w:left="5760" w:hanging="360"/>
      </w:pPr>
      <w:rPr>
        <w:rFonts w:ascii="Arial" w:hAnsi="Arial" w:hint="default"/>
      </w:rPr>
    </w:lvl>
    <w:lvl w:ilvl="8" w:tplc="7BB2F148" w:tentative="1">
      <w:start w:val="1"/>
      <w:numFmt w:val="bullet"/>
      <w:lvlText w:val="•"/>
      <w:lvlJc w:val="left"/>
      <w:pPr>
        <w:tabs>
          <w:tab w:val="num" w:pos="6480"/>
        </w:tabs>
        <w:ind w:left="6480" w:hanging="360"/>
      </w:pPr>
      <w:rPr>
        <w:rFonts w:ascii="Arial" w:hAnsi="Arial" w:hint="default"/>
      </w:rPr>
    </w:lvl>
  </w:abstractNum>
  <w:num w:numId="1">
    <w:abstractNumId w:val="15"/>
  </w:num>
  <w:num w:numId="2">
    <w:abstractNumId w:val="16"/>
  </w:num>
  <w:num w:numId="3">
    <w:abstractNumId w:val="11"/>
  </w:num>
  <w:num w:numId="4">
    <w:abstractNumId w:val="12"/>
  </w:num>
  <w:num w:numId="5">
    <w:abstractNumId w:val="19"/>
  </w:num>
  <w:num w:numId="6">
    <w:abstractNumId w:val="9"/>
  </w:num>
  <w:num w:numId="7">
    <w:abstractNumId w:val="4"/>
  </w:num>
  <w:num w:numId="8">
    <w:abstractNumId w:val="0"/>
  </w:num>
  <w:num w:numId="9">
    <w:abstractNumId w:val="17"/>
  </w:num>
  <w:num w:numId="10">
    <w:abstractNumId w:val="14"/>
  </w:num>
  <w:num w:numId="11">
    <w:abstractNumId w:val="18"/>
  </w:num>
  <w:num w:numId="12">
    <w:abstractNumId w:val="2"/>
  </w:num>
  <w:num w:numId="13">
    <w:abstractNumId w:val="1"/>
  </w:num>
  <w:num w:numId="14">
    <w:abstractNumId w:val="13"/>
  </w:num>
  <w:num w:numId="15">
    <w:abstractNumId w:val="6"/>
  </w:num>
  <w:num w:numId="16">
    <w:abstractNumId w:val="5"/>
  </w:num>
  <w:num w:numId="17">
    <w:abstractNumId w:val="7"/>
  </w:num>
  <w:num w:numId="18">
    <w:abstractNumId w:val="3"/>
  </w:num>
  <w:num w:numId="19">
    <w:abstractNumId w:val="8"/>
  </w:num>
  <w:num w:numId="20">
    <w:abstractNumId w:val="10"/>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CBD"/>
    <w:rsid w:val="0001732E"/>
    <w:rsid w:val="00026048"/>
    <w:rsid w:val="000419E7"/>
    <w:rsid w:val="00062B11"/>
    <w:rsid w:val="00064DEC"/>
    <w:rsid w:val="00086181"/>
    <w:rsid w:val="0009113E"/>
    <w:rsid w:val="000E0E43"/>
    <w:rsid w:val="000F44F7"/>
    <w:rsid w:val="00100597"/>
    <w:rsid w:val="00131E28"/>
    <w:rsid w:val="00147E1C"/>
    <w:rsid w:val="001B7C00"/>
    <w:rsid w:val="001F747A"/>
    <w:rsid w:val="00201F08"/>
    <w:rsid w:val="00255D3D"/>
    <w:rsid w:val="002635A8"/>
    <w:rsid w:val="002A5884"/>
    <w:rsid w:val="002C3941"/>
    <w:rsid w:val="002F541F"/>
    <w:rsid w:val="003840D0"/>
    <w:rsid w:val="00433F45"/>
    <w:rsid w:val="00434093"/>
    <w:rsid w:val="00485D5E"/>
    <w:rsid w:val="00490663"/>
    <w:rsid w:val="004962CE"/>
    <w:rsid w:val="004C2CBD"/>
    <w:rsid w:val="00514701"/>
    <w:rsid w:val="005455E9"/>
    <w:rsid w:val="00560B41"/>
    <w:rsid w:val="0057465D"/>
    <w:rsid w:val="00583B11"/>
    <w:rsid w:val="005E427B"/>
    <w:rsid w:val="005F5564"/>
    <w:rsid w:val="00602157"/>
    <w:rsid w:val="006022AC"/>
    <w:rsid w:val="00615B4A"/>
    <w:rsid w:val="006632F0"/>
    <w:rsid w:val="006633FF"/>
    <w:rsid w:val="006E231F"/>
    <w:rsid w:val="006E5BC1"/>
    <w:rsid w:val="00727EEE"/>
    <w:rsid w:val="007725DB"/>
    <w:rsid w:val="00785E7C"/>
    <w:rsid w:val="007B7F23"/>
    <w:rsid w:val="00813FFB"/>
    <w:rsid w:val="00825D50"/>
    <w:rsid w:val="00830B7A"/>
    <w:rsid w:val="008B5F51"/>
    <w:rsid w:val="008D7B8C"/>
    <w:rsid w:val="008E04D0"/>
    <w:rsid w:val="008F29C5"/>
    <w:rsid w:val="00921678"/>
    <w:rsid w:val="00934EEE"/>
    <w:rsid w:val="00971E89"/>
    <w:rsid w:val="0098366C"/>
    <w:rsid w:val="009A35E8"/>
    <w:rsid w:val="009C6AC9"/>
    <w:rsid w:val="00A010AA"/>
    <w:rsid w:val="00A44B0D"/>
    <w:rsid w:val="00A74240"/>
    <w:rsid w:val="00AD3E5B"/>
    <w:rsid w:val="00B0266C"/>
    <w:rsid w:val="00B20645"/>
    <w:rsid w:val="00B63B2D"/>
    <w:rsid w:val="00BC7847"/>
    <w:rsid w:val="00BD38C7"/>
    <w:rsid w:val="00BE450E"/>
    <w:rsid w:val="00CB7828"/>
    <w:rsid w:val="00CD3469"/>
    <w:rsid w:val="00CE11A9"/>
    <w:rsid w:val="00D2084D"/>
    <w:rsid w:val="00D30847"/>
    <w:rsid w:val="00D605CD"/>
    <w:rsid w:val="00D855CE"/>
    <w:rsid w:val="00DA13A6"/>
    <w:rsid w:val="00DC4B0E"/>
    <w:rsid w:val="00DE07F7"/>
    <w:rsid w:val="00E7751F"/>
    <w:rsid w:val="00ED44EC"/>
    <w:rsid w:val="00EF6D98"/>
    <w:rsid w:val="00F60E22"/>
    <w:rsid w:val="00F84168"/>
    <w:rsid w:val="00F84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51E339"/>
  <w15:chartTrackingRefBased/>
  <w15:docId w15:val="{5F0BB95C-397D-4931-8DA3-AD375F17B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2C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CBD"/>
    <w:pPr>
      <w:spacing w:line="256" w:lineRule="auto"/>
      <w:ind w:left="720"/>
      <w:contextualSpacing/>
    </w:pPr>
  </w:style>
  <w:style w:type="character" w:styleId="Hyperlink">
    <w:name w:val="Hyperlink"/>
    <w:basedOn w:val="DefaultParagraphFont"/>
    <w:uiPriority w:val="99"/>
    <w:unhideWhenUsed/>
    <w:rsid w:val="00E7751F"/>
    <w:rPr>
      <w:color w:val="0563C1" w:themeColor="hyperlink"/>
      <w:u w:val="single"/>
    </w:rPr>
  </w:style>
  <w:style w:type="paragraph" w:customStyle="1" w:styleId="Char1">
    <w:name w:val="Char1"/>
    <w:basedOn w:val="Normal"/>
    <w:rsid w:val="005455E9"/>
    <w:pPr>
      <w:spacing w:line="240" w:lineRule="exact"/>
    </w:pPr>
    <w:rPr>
      <w:rFonts w:ascii="Tahoma" w:eastAsia="Times New Roman" w:hAnsi="Tahoma" w:cs="Times New Roman"/>
      <w:sz w:val="20"/>
      <w:szCs w:val="20"/>
    </w:rPr>
  </w:style>
  <w:style w:type="character" w:styleId="Strong">
    <w:name w:val="Strong"/>
    <w:qFormat/>
    <w:rsid w:val="0098366C"/>
    <w:rPr>
      <w:b/>
      <w:bCs/>
    </w:rPr>
  </w:style>
  <w:style w:type="paragraph" w:styleId="BalloonText">
    <w:name w:val="Balloon Text"/>
    <w:basedOn w:val="Normal"/>
    <w:link w:val="BalloonTextChar"/>
    <w:uiPriority w:val="99"/>
    <w:semiHidden/>
    <w:unhideWhenUsed/>
    <w:rsid w:val="00F60E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0E22"/>
    <w:rPr>
      <w:rFonts w:ascii="Segoe UI" w:hAnsi="Segoe UI" w:cs="Segoe UI"/>
      <w:sz w:val="18"/>
      <w:szCs w:val="18"/>
    </w:rPr>
  </w:style>
  <w:style w:type="character" w:customStyle="1" w:styleId="HeaderChar">
    <w:name w:val="Header Char"/>
    <w:basedOn w:val="DefaultParagraphFont"/>
    <w:link w:val="Header"/>
    <w:uiPriority w:val="99"/>
    <w:rsid w:val="00CB7828"/>
  </w:style>
  <w:style w:type="paragraph" w:styleId="Header">
    <w:name w:val="header"/>
    <w:basedOn w:val="Normal"/>
    <w:link w:val="HeaderChar"/>
    <w:uiPriority w:val="99"/>
    <w:unhideWhenUsed/>
    <w:rsid w:val="00CB78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828"/>
  </w:style>
  <w:style w:type="paragraph" w:styleId="Footer">
    <w:name w:val="footer"/>
    <w:basedOn w:val="Normal"/>
    <w:link w:val="FooterChar"/>
    <w:uiPriority w:val="99"/>
    <w:unhideWhenUsed/>
    <w:rsid w:val="00CB7828"/>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327036">
      <w:bodyDiv w:val="1"/>
      <w:marLeft w:val="0"/>
      <w:marRight w:val="0"/>
      <w:marTop w:val="0"/>
      <w:marBottom w:val="0"/>
      <w:divBdr>
        <w:top w:val="none" w:sz="0" w:space="0" w:color="auto"/>
        <w:left w:val="none" w:sz="0" w:space="0" w:color="auto"/>
        <w:bottom w:val="none" w:sz="0" w:space="0" w:color="auto"/>
        <w:right w:val="none" w:sz="0" w:space="0" w:color="auto"/>
      </w:divBdr>
    </w:div>
    <w:div w:id="200593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22</Pages>
  <Words>1096</Words>
  <Characters>6249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Ninad Patil</cp:lastModifiedBy>
  <cp:revision>70</cp:revision>
  <dcterms:created xsi:type="dcterms:W3CDTF">2019-11-12T07:35:00Z</dcterms:created>
  <dcterms:modified xsi:type="dcterms:W3CDTF">2019-11-14T16:49:00Z</dcterms:modified>
</cp:coreProperties>
</file>